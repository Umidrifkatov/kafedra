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1.6.05б</w:t>
      </w:r>
      <w:r>
        <w:t xml:space="preserve">         ФИО студента - </w:t>
      </w:r>
      <w:r>
        <w:rPr>
          <w:b/>
        </w:rPr>
        <w:t>АБРАМОВ АНТОН СЕРГЕЕВИЧ</w:t>
      </w:r>
    </w:p>
    <w:p>
      <w:pPr>
        <w:jc w:val="center"/>
      </w:pPr>
      <w:r>
        <w:rPr>
          <w:i/>
        </w:rPr>
        <w:t>Заболеваемость и смертность от рака молочной железы. Первичный прием пациентки с жалобами на патологию молочных желез. Методы инструментальной диагностики опухолевой патологии молочной железы</w:t>
      </w:r>
    </w:p>
    <w:p>
      <w:r>
        <w:t>Диагностика рака молочной железы.</w:t>
        <w:br/>
        <w:br/>
        <w:t>Периодичность и объем исследований при профосмоте у маммолога</w:t>
        <w:br/>
        <w:br/>
        <w:t>Больная жалуется на кровянистые выделения из соска правой молочной железы. При надавливании на ареолу на 12 часах появляются капельки крови. Подмышечные лимфатические узлы не увеличены. При маммографии патологии не обнаружено. При контрастной маммографии обнаружен дефект в области протока. Ваш диагноз. Лечебная тактика.</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1.6.03в</w:t>
      </w:r>
      <w:r>
        <w:t xml:space="preserve">         ФИО студента - </w:t>
      </w:r>
      <w:r>
        <w:rPr>
          <w:b/>
        </w:rPr>
        <w:t xml:space="preserve">АВАНЕСЯН МАРИНА АРКАДЬЕВНА </w:t>
      </w:r>
    </w:p>
    <w:p>
      <w:pPr>
        <w:jc w:val="center"/>
      </w:pPr>
      <w:r>
        <w:rPr>
          <w:i/>
        </w:rPr>
        <w:t>Заболеваемость и смертность от рака молочной железы. Первичный прием пациентки с жалобами на патологию молочных желез. Методы инструментальной диагностики опухолевой патологии молочной железы</w:t>
      </w:r>
    </w:p>
    <w:p>
      <w:r>
        <w:t>Рентгенологические методы диагностики рака молочной железы.</w:t>
        <w:br/>
        <w:br/>
        <w:t>Алгоритм первичного осмотра при подозрении на рак молочной железы.</w:t>
        <w:br/>
        <w:br/>
        <w:t>У мальчика 13 лет выявлено увеличение обеих молочных желез. Узловых образований не выявляется. У какого специалиста наиболее целесообразно обследовать подростка. Наиболее вероятный диагноз.</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1.6.01а</w:t>
      </w:r>
      <w:r>
        <w:t xml:space="preserve">         ФИО студента - </w:t>
      </w:r>
      <w:r>
        <w:rPr>
          <w:b/>
        </w:rPr>
        <w:t>АЙВАЗЯН ЕЛЕНА АРМЕНОВНА</w:t>
      </w:r>
    </w:p>
    <w:p>
      <w:pPr>
        <w:jc w:val="center"/>
      </w:pPr>
      <w:r>
        <w:rPr>
          <w:i/>
        </w:rPr>
        <w:t>Заболеваемость и смертность от рака молочной железы. Первичный прием пациентки с жалобами на патологию молочных желез. Методы инструментальной диагностики опухолевой патологии молочной железы</w:t>
      </w:r>
    </w:p>
    <w:p>
      <w:r>
        <w:t>Инструментальные исследования при патологии молочных желез</w:t>
        <w:br/>
        <w:br/>
        <w:t>Лабораторные исследования при патологии молочных желез.</w:t>
        <w:br/>
        <w:br/>
        <w:t>Больная 40 лет жалуется на кровянистые выделения из соска правой молочной железы. При пальпации опухоль в молочной железе не определяется, но при надавливании на сосок появляются капельки крови. Какому методу диагностики следует отдать предпочтение для уточнения диагноза у данной больной?</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1.6.01а</w:t>
      </w:r>
      <w:r>
        <w:t xml:space="preserve">         ФИО студента - </w:t>
      </w:r>
      <w:r>
        <w:rPr>
          <w:b/>
        </w:rPr>
        <w:t>АКОПЯН АНЖЕЛА НВЕРОВНА</w:t>
      </w:r>
    </w:p>
    <w:p>
      <w:pPr>
        <w:jc w:val="center"/>
      </w:pPr>
      <w:r>
        <w:rPr>
          <w:i/>
        </w:rPr>
        <w:t>Заболеваемость и смертность от рака молочной железы. Первичный прием пациентки с жалобами на патологию молочных желез. Методы инструментальной диагностики опухолевой патологии молочной железы</w:t>
      </w:r>
    </w:p>
    <w:p>
      <w:r>
        <w:t>Первичный осмотр пациента с подозрением на рак молочной железы.</w:t>
        <w:br/>
        <w:br/>
        <w:t>Роль маммографии и УЗИ в диагностике рака молочной железы.</w:t>
        <w:br/>
        <w:br/>
        <w:t xml:space="preserve">Больная 61 года. Обратилась к маммологу с жалобами покраснение правой молочной железы и увеличение ее в объеме. Ваш предварительный диагноз? План обследования? </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1.6.04б</w:t>
      </w:r>
      <w:r>
        <w:t xml:space="preserve">         ФИО студента - </w:t>
      </w:r>
      <w:r>
        <w:rPr>
          <w:b/>
        </w:rPr>
        <w:t>АЛИЕВА ЭЛИНА ВЯЧЕСЛАВОВНА</w:t>
      </w:r>
    </w:p>
    <w:p>
      <w:pPr>
        <w:jc w:val="center"/>
      </w:pPr>
      <w:r>
        <w:rPr>
          <w:i/>
        </w:rPr>
        <w:t>Заболеваемость и смертность от рака молочной железы. Первичный прием пациентки с жалобами на патологию молочных желез. Методы инструментальной диагностики опухолевой патологии молочной железы</w:t>
      </w:r>
    </w:p>
    <w:p>
      <w:r>
        <w:t>Что такое дуктография и для чего она применяется?</w:t>
        <w:br/>
        <w:br/>
        <w:t>Ключевые моменты при сборе жалоб у пациентки с подозрением на рак молочной железы.</w:t>
        <w:br/>
        <w:br/>
        <w:t>Больная 42 лет. Обратилась с жалобами на уплотнение в левой молочной железе, которое обнаружила 2 месяца назад. Ваш предварительный диагноз? План обследования?</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1.6.01а</w:t>
      </w:r>
      <w:r>
        <w:t xml:space="preserve">         ФИО студента - </w:t>
      </w:r>
      <w:r>
        <w:rPr>
          <w:b/>
        </w:rPr>
        <w:t>АНДРИЯШИНА ОЛЬГА СЕРГЕЕВНА</w:t>
      </w:r>
    </w:p>
    <w:p>
      <w:pPr>
        <w:jc w:val="center"/>
      </w:pPr>
      <w:r>
        <w:rPr>
          <w:i/>
        </w:rPr>
        <w:t>Заболеваемость и смертность от рака молочной железы. Первичный прием пациентки с жалобами на патологию молочных желез. Методы инструментальной диагностики опухолевой патологии молочной железы</w:t>
      </w:r>
    </w:p>
    <w:p>
      <w:r>
        <w:t>Возможные инструментальные исследования при подозрении на рак молочной железы.</w:t>
        <w:br/>
        <w:br/>
        <w:t>Что такое сонография для чего и когда она используется?</w:t>
        <w:br/>
        <w:br/>
        <w:t xml:space="preserve">Больная 18 лет. Жалобы на боль в молочных железах за 5 дней до начала менструации. Ваш предварительный диагноз? План обследования? </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1.6.10в</w:t>
      </w:r>
      <w:r>
        <w:t xml:space="preserve">         ФИО студента - </w:t>
      </w:r>
      <w:r>
        <w:rPr>
          <w:b/>
        </w:rPr>
        <w:t>АФОНАСЬЕВА КРИСТИНА АЛЕКСАНДРОВНА</w:t>
      </w:r>
    </w:p>
    <w:p>
      <w:pPr>
        <w:jc w:val="center"/>
      </w:pPr>
      <w:r>
        <w:rPr>
          <w:i/>
        </w:rPr>
        <w:t>Заболеваемость и смертность от рака молочной железы. Первичный прием пациентки с жалобами на патологию молочных желез. Методы инструментальной диагностики опухолевой патологии молочной железы</w:t>
      </w:r>
    </w:p>
    <w:p>
      <w:r>
        <w:t>Статистика рака молочной железы в России</w:t>
        <w:br/>
        <w:br/>
        <w:t>Первичный осмотр пациента с подозрением на рак молочной железы.</w:t>
        <w:br/>
        <w:br/>
        <w:t xml:space="preserve">Больная 65 лет. Самостоятельно обнаружила уплотнение в левой молочной железе. Обратилась к гинекологу. При пальпации гинеколог обнаружил образование левой молочной железы 2 см в диаметре, плотное, без четких контуров. Больная направлена к онкологу. Ваш предварительный диагноз? План обследования? </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1.6.09б</w:t>
      </w:r>
      <w:r>
        <w:t xml:space="preserve">         ФИО студента - </w:t>
      </w:r>
      <w:r>
        <w:rPr>
          <w:b/>
        </w:rPr>
        <w:t>БОЙКО АННА АЛЕКСАНДРОВНА</w:t>
      </w:r>
    </w:p>
    <w:p>
      <w:pPr>
        <w:jc w:val="center"/>
      </w:pPr>
      <w:r>
        <w:rPr>
          <w:i/>
        </w:rPr>
        <w:t>Заболеваемость и смертность от рака молочной железы. Первичный прием пациентки с жалобами на патологию молочных желез. Методы инструментальной диагностики опухолевой патологии молочной железы</w:t>
      </w:r>
    </w:p>
    <w:p>
      <w:r>
        <w:t>Роль маммографии и УЗИ в диагностике рака молочной железы.</w:t>
        <w:br/>
        <w:br/>
        <w:t>Описание местного статуса при раке молочной железы.</w:t>
        <w:br/>
        <w:br/>
        <w:t xml:space="preserve">Больная 74 лет. Жалобы на уплотнение в левой молочной железе, которое появилось 8 мес. назад.  При осмотре молочных желез отмечается симптом лимонной корки левой молочной железы. Пальпаторно определяется плотное образование, без четких контуров 2 см в диаметре. Ваш предварительный диагноз? План обследования? </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1.6.05б</w:t>
      </w:r>
      <w:r>
        <w:t xml:space="preserve">         ФИО студента - </w:t>
      </w:r>
      <w:r>
        <w:rPr>
          <w:b/>
        </w:rPr>
        <w:t>БРАГИНА ДАРЬЯ АНДРЕЕВНА</w:t>
      </w:r>
    </w:p>
    <w:p>
      <w:pPr>
        <w:jc w:val="center"/>
      </w:pPr>
      <w:r>
        <w:rPr>
          <w:i/>
        </w:rPr>
        <w:t>Заболеваемость и смертность от рака молочной железы. Первичный прием пациентки с жалобами на патологию молочных желез. Методы инструментальной диагностики опухолевой патологии молочной железы</w:t>
      </w:r>
    </w:p>
    <w:p>
      <w:r>
        <w:t>Алгоритм первичного осмотра при подозрении на рак молочной железы.</w:t>
        <w:br/>
        <w:br/>
        <w:t>Значение МРТ в диагностике  рака молочной железы.</w:t>
        <w:br/>
        <w:br/>
        <w:t>Больная 25 лет. Семейный анамнез отягощен. Жалобы на выделения из сосков молочных желез.  Ваш предварительный диагноз? План обследования?</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1.6.04б</w:t>
      </w:r>
      <w:r>
        <w:t xml:space="preserve">         ФИО студента - </w:t>
      </w:r>
      <w:r>
        <w:rPr>
          <w:b/>
        </w:rPr>
        <w:t>ВОЛЬФ АННА ИГОРЕВНА</w:t>
      </w:r>
    </w:p>
    <w:p>
      <w:pPr>
        <w:jc w:val="center"/>
      </w:pPr>
      <w:r>
        <w:rPr>
          <w:i/>
        </w:rPr>
        <w:t>Заболеваемость и смертность от рака молочной железы. Первичный прием пациентки с жалобами на патологию молочных желез. Методы инструментальной диагностики опухолевой патологии молочной железы</w:t>
      </w:r>
    </w:p>
    <w:p>
      <w:r>
        <w:t>Типичные жалобы при патологии молочных желез</w:t>
        <w:br/>
        <w:br/>
        <w:t>Инструментальная диагностика при патологии молочных желез в зависимости от возраста пациента</w:t>
        <w:br/>
        <w:br/>
        <w:t xml:space="preserve">Больная 44 лет. Семейный анамнез отягощен. Отметила втяжение соска левой молочной железы. Обратилась к онкологу. Ваш предварительный диагноз? План обследования? </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1.6.05а</w:t>
      </w:r>
      <w:r>
        <w:t xml:space="preserve">         ФИО студента - </w:t>
      </w:r>
      <w:r>
        <w:rPr>
          <w:b/>
        </w:rPr>
        <w:t>ГИОРГАДЗЕ МАРИ БЕСИКОВНА</w:t>
      </w:r>
    </w:p>
    <w:p>
      <w:pPr>
        <w:jc w:val="center"/>
      </w:pPr>
      <w:r>
        <w:rPr>
          <w:i/>
        </w:rPr>
        <w:t>Заболеваемость и смертность от рака молочной железы. Первичный прием пациентки с жалобами на патологию молочных желез. Методы инструментальной диагностики опухолевой патологии молочной железы</w:t>
      </w:r>
    </w:p>
    <w:p>
      <w:r>
        <w:t>Роль маммографии и УЗИ в диагностике рака молочной железы.</w:t>
        <w:br/>
        <w:br/>
        <w:t>Кожные проявления при раке молочной железы.</w:t>
        <w:br/>
        <w:br/>
        <w:t xml:space="preserve">Больная 80 лет. Жалобы на образование правой молочной железы. При осмотре на коже железы опухоль в виде « цветной капусты», кровоточит при контакте. Ваш предварительный диагноз? План обследования? </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1.6.12в</w:t>
      </w:r>
      <w:r>
        <w:t xml:space="preserve">         ФИО студента - </w:t>
      </w:r>
      <w:r>
        <w:rPr>
          <w:b/>
        </w:rPr>
        <w:t>ГОЛЬЦОВ ИЛЬЯ МИХАЙЛОВИЧ</w:t>
      </w:r>
    </w:p>
    <w:p>
      <w:pPr>
        <w:jc w:val="center"/>
      </w:pPr>
      <w:r>
        <w:rPr>
          <w:i/>
        </w:rPr>
        <w:t>Заболеваемость и смертность от рака молочной железы. Первичный прием пациентки с жалобами на патологию молочных желез. Методы инструментальной диагностики опухолевой патологии молочной железы</w:t>
      </w:r>
    </w:p>
    <w:p>
      <w:r>
        <w:t>Описание местного статуса при раке молочной железы.</w:t>
        <w:br/>
        <w:br/>
        <w:t>Лабораторные исследования при патологии молочных желез.</w:t>
        <w:br/>
        <w:br/>
        <w:t xml:space="preserve">Больная 72 лет. В анамнезе рак правой молочной железы 1 стадии, состояние после мастэктомии 30 лет назад. Больше к онкологу не обращалась. На данный момент жалобы на похудание боль в правой ноге при ходьбе, хромоту. Ваш предварительный диагноз? План обследования? </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1.6.05а</w:t>
      </w:r>
      <w:r>
        <w:t xml:space="preserve">         ФИО студента - </w:t>
      </w:r>
      <w:r>
        <w:rPr>
          <w:b/>
        </w:rPr>
        <w:t>ГРЯЗИНА ЕВГЕНИЯ АНДРЕЕВНА</w:t>
      </w:r>
    </w:p>
    <w:p>
      <w:pPr>
        <w:jc w:val="center"/>
      </w:pPr>
      <w:r>
        <w:rPr>
          <w:i/>
        </w:rPr>
        <w:t>Заболеваемость и смертность от рака молочной железы. Первичный прием пациентки с жалобами на патологию молочных желез. Методы инструментальной диагностики опухолевой патологии молочной железы</w:t>
      </w:r>
    </w:p>
    <w:p>
      <w:r>
        <w:t>Клинические проявления рака молочной железы.</w:t>
        <w:br/>
        <w:br/>
        <w:t>Характерные жалобы при раке молочной железы.</w:t>
        <w:br/>
        <w:br/>
        <w:t xml:space="preserve">Больная 24 лет. Жалобы на уплотнение в левой молочной железе, которое появилось 6 мес. назад. Ваш предварительный диагноз? План обследования? </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1.6.15в</w:t>
      </w:r>
      <w:r>
        <w:t xml:space="preserve">         ФИО студента - </w:t>
      </w:r>
      <w:r>
        <w:rPr>
          <w:b/>
        </w:rPr>
        <w:t>ДУШИНА АНГЕЛИНА АНДРЕЕВНА</w:t>
      </w:r>
    </w:p>
    <w:p>
      <w:pPr>
        <w:jc w:val="center"/>
      </w:pPr>
      <w:r>
        <w:rPr>
          <w:i/>
        </w:rPr>
        <w:t>Заболеваемость и смертность от рака молочной железы. Первичный прием пациентки с жалобами на патологию молочных желез. Методы инструментальной диагностики опухолевой патологии молочной железы</w:t>
      </w:r>
    </w:p>
    <w:p>
      <w:r>
        <w:t>Роль маммографии и УЗИ в диагностике рака молочной железы.</w:t>
        <w:br/>
        <w:br/>
        <w:t>Рентгенологические признаки рака молочной железы.</w:t>
        <w:br/>
        <w:br/>
        <w:t>Больная 34 лет. При профосмотре на УЗИ выявлено образование левой молочной железы 1 см с периферическим кровотоком. Направлена к онкологу. Ваш предварительный диагноз? План обследования</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1.6.02в</w:t>
      </w:r>
      <w:r>
        <w:t xml:space="preserve">         ФИО студента - </w:t>
      </w:r>
      <w:r>
        <w:rPr>
          <w:b/>
        </w:rPr>
        <w:t>ЖИЛЕНКО СВЕТЛАНА ЕВГЕНЬЕВНА</w:t>
      </w:r>
    </w:p>
    <w:p>
      <w:pPr>
        <w:jc w:val="center"/>
      </w:pPr>
      <w:r>
        <w:rPr>
          <w:i/>
        </w:rPr>
        <w:t>Заболеваемость и смертность от рака молочной железы. Первичный прием пациентки с жалобами на патологию молочных желез. Методы инструментальной диагностики опухолевой патологии молочной железы</w:t>
      </w:r>
    </w:p>
    <w:p>
      <w:r>
        <w:t>Описание местного статуса при раке молочной железы.</w:t>
        <w:br/>
        <w:br/>
        <w:t>Первичный осмотр пациента с подозрением на рак молочной железы.</w:t>
        <w:br/>
        <w:br/>
        <w:t xml:space="preserve">Больная 54 лет. Наблюдается длительное время по поводу мастопатии. Жалобы на уплотнение в правой молочной железе, которое обнаружила самостоятельно. Ваш предварительный диагноз? План обследования? </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1.6.05б</w:t>
      </w:r>
      <w:r>
        <w:t xml:space="preserve">         ФИО студента - </w:t>
      </w:r>
      <w:r>
        <w:rPr>
          <w:b/>
        </w:rPr>
        <w:t>ЗЕМЛЯКОВА ЕЛЕНА ЮРЬЕВНА</w:t>
      </w:r>
    </w:p>
    <w:p>
      <w:pPr>
        <w:jc w:val="center"/>
      </w:pPr>
      <w:r>
        <w:rPr>
          <w:i/>
        </w:rPr>
        <w:t>Заболеваемость и смертность от рака молочной железы. Первичный прием пациентки с жалобами на патологию молочных желез. Методы инструментальной диагностики опухолевой патологии молочной железы</w:t>
      </w:r>
    </w:p>
    <w:p>
      <w:r>
        <w:t>Физикальное обследование при патологии молочных желез</w:t>
        <w:br/>
        <w:br/>
        <w:t>Статистика рака молочной железы в России</w:t>
        <w:br/>
        <w:br/>
        <w:t xml:space="preserve">Больная 64 лет. Наблюдается длительное время по поводу мастопатии. Жалобы на уплотнение в левой молочной железе, которое обнаружила самостоятельно. Ваш предварительный диагноз? План обследования? </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1.6.04б</w:t>
      </w:r>
      <w:r>
        <w:t xml:space="preserve">         ФИО студента - </w:t>
      </w:r>
      <w:r>
        <w:rPr>
          <w:b/>
        </w:rPr>
        <w:t>ЗУДИНА ДАРЬЯ МАКСИМОВНА</w:t>
      </w:r>
    </w:p>
    <w:p>
      <w:pPr>
        <w:jc w:val="center"/>
      </w:pPr>
      <w:r>
        <w:rPr>
          <w:i/>
        </w:rPr>
        <w:t>Заболеваемость и смертность от рака молочной железы. Первичный прием пациентки с жалобами на патологию молочных желез. Методы инструментальной диагностики опухолевой патологии молочной железы</w:t>
      </w:r>
    </w:p>
    <w:p>
      <w:r>
        <w:t>Периодичность и объем исследований при профосмоте у маммолога</w:t>
        <w:br/>
        <w:br/>
        <w:t>Клинические проявления рака молочной железы.</w:t>
        <w:br/>
        <w:br/>
        <w:t>Больная 25 лет обратилась к онкологу с жалобами на прозрачные выделения из молочных желез. Ваш предварительный диагноз? План обследования</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1.6.14в</w:t>
      </w:r>
      <w:r>
        <w:t xml:space="preserve">         ФИО студента - </w:t>
      </w:r>
      <w:r>
        <w:rPr>
          <w:b/>
        </w:rPr>
        <w:t>ИЛЬИНСКАЯ ЕКАТЕРИНА АЛЕКСАНДРОВНА</w:t>
      </w:r>
    </w:p>
    <w:p>
      <w:pPr>
        <w:jc w:val="center"/>
      </w:pPr>
      <w:r>
        <w:rPr>
          <w:i/>
        </w:rPr>
        <w:t>Заболеваемость и смертность от рака молочной железы. Первичный прием пациентки с жалобами на патологию молочных желез. Методы инструментальной диагностики опухолевой патологии молочной железы</w:t>
      </w:r>
    </w:p>
    <w:p>
      <w:r>
        <w:t>Диагностика рака молочной железы.</w:t>
        <w:br/>
        <w:br/>
        <w:t>Периодичность и объем исследований при профосмоте у маммолога</w:t>
        <w:br/>
        <w:br/>
        <w:t>Больная жалуется на кровянистые выделения из соска правой молочной железы. При надавливании на ареолу на 12 часах появляются капельки крови. Подмышечные лимфатические узлы не увеличены. При маммографии патологии не обнаружено. При контрастной маммографии обнаружен дефект в области протока. Ваш диагноз. Лечебная тактика.</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1.6.01а</w:t>
      </w:r>
      <w:r>
        <w:t xml:space="preserve">         ФИО студента - </w:t>
      </w:r>
      <w:r>
        <w:rPr>
          <w:b/>
        </w:rPr>
        <w:t>ЛОБАНОВА ВИКТОРИЯ ВАЛЕРЬЕВНА</w:t>
      </w:r>
    </w:p>
    <w:p>
      <w:pPr>
        <w:jc w:val="center"/>
      </w:pPr>
      <w:r>
        <w:rPr>
          <w:i/>
        </w:rPr>
        <w:t>Заболеваемость и смертность от рака молочной железы. Первичный прием пациентки с жалобами на патологию молочных желез. Методы инструментальной диагностики опухолевой патологии молочной железы</w:t>
      </w:r>
    </w:p>
    <w:p>
      <w:r>
        <w:t>Рентгенологические методы диагностики рака молочной железы.</w:t>
        <w:br/>
        <w:br/>
        <w:t>Алгоритм первичного осмотра при подозрении на рак молочной железы.</w:t>
        <w:br/>
        <w:br/>
        <w:t>У мальчика 13 лет выявлено увеличение обеих молочных желез. Узловых образований не выявляется. У какого специалиста наиболее целесообразно обследовать подростка. Наиболее вероятный диагноз.</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1.6.12в</w:t>
      </w:r>
      <w:r>
        <w:t xml:space="preserve">         ФИО студента - </w:t>
      </w:r>
      <w:r>
        <w:rPr>
          <w:b/>
        </w:rPr>
        <w:t>ЛЫКОВА ОЛЬГА ДМИТРИЕВНА</w:t>
      </w:r>
    </w:p>
    <w:p>
      <w:pPr>
        <w:jc w:val="center"/>
      </w:pPr>
      <w:r>
        <w:rPr>
          <w:i/>
        </w:rPr>
        <w:t>Заболеваемость и смертность от рака молочной железы. Первичный прием пациентки с жалобами на патологию молочных желез. Методы инструментальной диагностики опухолевой патологии молочной железы</w:t>
      </w:r>
    </w:p>
    <w:p>
      <w:r>
        <w:t>Инструментальные исследования при патологии молочных желез</w:t>
        <w:br/>
        <w:br/>
        <w:t>Лабораторные исследования при патологии молочных желез.</w:t>
        <w:br/>
        <w:br/>
        <w:t>Больная 40 лет жалуется на кровянистые выделения из соска правой молочной железы. При пальпации опухоль в молочной железе не определяется, но при надавливании на сосок появляются капельки крови. Какому методу диагностики следует отдать предпочтение для уточнения диагноза у данной больной?</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1.6.09в</w:t>
      </w:r>
      <w:r>
        <w:t xml:space="preserve">         ФИО студента - </w:t>
      </w:r>
      <w:r>
        <w:rPr>
          <w:b/>
        </w:rPr>
        <w:t>МАГОМЕДОВА ЗАХРА РАМАЗАНОВНА</w:t>
      </w:r>
    </w:p>
    <w:p>
      <w:pPr>
        <w:jc w:val="center"/>
      </w:pPr>
      <w:r>
        <w:rPr>
          <w:i/>
        </w:rPr>
        <w:t>Заболеваемость и смертность от рака молочной железы. Первичный прием пациентки с жалобами на патологию молочных желез. Методы инструментальной диагностики опухолевой патологии молочной железы</w:t>
      </w:r>
    </w:p>
    <w:p>
      <w:r>
        <w:t>Первичный осмотр пациента с подозрением на рак молочной железы.</w:t>
        <w:br/>
        <w:br/>
        <w:t>Роль маммографии и УЗИ в диагностике рака молочной железы.</w:t>
        <w:br/>
        <w:br/>
        <w:t xml:space="preserve">Больная 61 года. Обратилась к маммологу с жалобами покраснение правой молочной железы и увеличение ее в объеме. Ваш предварительный диагноз? План обследования? </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1.6.01в</w:t>
      </w:r>
      <w:r>
        <w:t xml:space="preserve">         ФИО студента - </w:t>
      </w:r>
      <w:r>
        <w:rPr>
          <w:b/>
        </w:rPr>
        <w:t>ОВАКИМЯН ЦОГИК РАЧЬЯЕВНА</w:t>
      </w:r>
    </w:p>
    <w:p>
      <w:pPr>
        <w:jc w:val="center"/>
      </w:pPr>
      <w:r>
        <w:rPr>
          <w:i/>
        </w:rPr>
        <w:t>Заболеваемость и смертность от рака молочной железы. Первичный прием пациентки с жалобами на патологию молочных желез. Методы инструментальной диагностики опухолевой патологии молочной железы</w:t>
      </w:r>
    </w:p>
    <w:p>
      <w:r>
        <w:t>Что такое дуктография и для чего она применяется?</w:t>
        <w:br/>
        <w:br/>
        <w:t>Ключевые моменты при сборе жалоб у пациентки с подозрением на рак молочной железы.</w:t>
        <w:br/>
        <w:br/>
        <w:t>Больная 42 лет. Обратилась с жалобами на уплотнение в левой молочной железе, которое обнаружила 2 месяца назад. Ваш предварительный диагноз? План обследования?</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1.6.01в</w:t>
      </w:r>
      <w:r>
        <w:t xml:space="preserve">         ФИО студента - </w:t>
      </w:r>
      <w:r>
        <w:rPr>
          <w:b/>
        </w:rPr>
        <w:t>ПОПАНДОПУЛО ДИАНА ОРЕСТОВНА</w:t>
      </w:r>
    </w:p>
    <w:p>
      <w:pPr>
        <w:jc w:val="center"/>
      </w:pPr>
      <w:r>
        <w:rPr>
          <w:i/>
        </w:rPr>
        <w:t>Заболеваемость и смертность от рака молочной железы. Первичный прием пациентки с жалобами на патологию молочных желез. Методы инструментальной диагностики опухолевой патологии молочной железы</w:t>
      </w:r>
    </w:p>
    <w:p>
      <w:r>
        <w:t>Возможные инструментальные исследования при подозрении на рак молочной железы.</w:t>
        <w:br/>
        <w:br/>
        <w:t>Что такое сонография для чего и когда она используется?</w:t>
        <w:br/>
        <w:br/>
        <w:t xml:space="preserve">Больная 18 лет. Жалобы на боль в молочных железах за 5 дней до начала менструации. Ваш предварительный диагноз? План обследования? </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1.6.05а</w:t>
      </w:r>
      <w:r>
        <w:t xml:space="preserve">         ФИО студента - </w:t>
      </w:r>
      <w:r>
        <w:rPr>
          <w:b/>
        </w:rPr>
        <w:t>РОМАНОВА ОЛЬГА АЛЕКСЕЕВНА</w:t>
      </w:r>
    </w:p>
    <w:p>
      <w:pPr>
        <w:jc w:val="center"/>
      </w:pPr>
      <w:r>
        <w:rPr>
          <w:i/>
        </w:rPr>
        <w:t>Заболеваемость и смертность от рака молочной железы. Первичный прием пациентки с жалобами на патологию молочных желез. Методы инструментальной диагностики опухолевой патологии молочной железы</w:t>
      </w:r>
    </w:p>
    <w:p>
      <w:r>
        <w:t>Статистика рака молочной железы в России</w:t>
        <w:br/>
        <w:br/>
        <w:t>Первичный осмотр пациента с подозрением на рак молочной железы.</w:t>
        <w:br/>
        <w:br/>
        <w:t xml:space="preserve">Больная 65 лет. Самостоятельно обнаружила уплотнение в левой молочной железе. Обратилась к гинекологу. При пальпации гинеколог обнаружил образование левой молочной железы 2 см в диаметре, плотное, без четких контуров. Больная направлена к онкологу. Ваш предварительный диагноз? План обследования? </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1.6.06б</w:t>
      </w:r>
      <w:r>
        <w:t xml:space="preserve">         ФИО студента - </w:t>
      </w:r>
      <w:r>
        <w:rPr>
          <w:b/>
        </w:rPr>
        <w:t>САЙКИНА АННА ОЛЕГОВНА</w:t>
      </w:r>
    </w:p>
    <w:p>
      <w:pPr>
        <w:jc w:val="center"/>
      </w:pPr>
      <w:r>
        <w:rPr>
          <w:i/>
        </w:rPr>
        <w:t>Заболеваемость и смертность от рака молочной железы. Первичный прием пациентки с жалобами на патологию молочных желез. Методы инструментальной диагностики опухолевой патологии молочной железы</w:t>
      </w:r>
    </w:p>
    <w:p>
      <w:r>
        <w:t>Роль маммографии и УЗИ в диагностике рака молочной железы.</w:t>
        <w:br/>
        <w:br/>
        <w:t>Описание местного статуса при раке молочной железы.</w:t>
        <w:br/>
        <w:br/>
        <w:t xml:space="preserve">Больная 74 лет. Жалобы на уплотнение в левой молочной железе, которое появилось 8 мес. назад.  При осмотре молочных желез отмечается симптом лимонной корки левой молочной железы. Пальпаторно определяется плотное образование, без четких контуров 2 см в диаметре. Ваш предварительный диагноз? План обследования? </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1.6.05в</w:t>
      </w:r>
      <w:r>
        <w:t xml:space="preserve">         ФИО студента - </w:t>
      </w:r>
      <w:r>
        <w:rPr>
          <w:b/>
        </w:rPr>
        <w:t>САФОНОВ ЮРИЙ АНДРЕЕВИЧ</w:t>
      </w:r>
    </w:p>
    <w:p>
      <w:pPr>
        <w:jc w:val="center"/>
      </w:pPr>
      <w:r>
        <w:rPr>
          <w:i/>
        </w:rPr>
        <w:t>Заболеваемость и смертность от рака молочной железы. Первичный прием пациентки с жалобами на патологию молочных желез. Методы инструментальной диагностики опухолевой патологии молочной железы</w:t>
      </w:r>
    </w:p>
    <w:p>
      <w:r>
        <w:t>Алгоритм первичного осмотра при подозрении на рак молочной железы.</w:t>
        <w:br/>
        <w:br/>
        <w:t>Значение МРТ в диагностике  рака молочной железы.</w:t>
        <w:br/>
        <w:br/>
        <w:t>Больная 25 лет. Семейный анамнез отягощен. Жалобы на выделения из сосков молочных желез.  Ваш предварительный диагноз? План обследования?</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1.6.13а</w:t>
      </w:r>
      <w:r>
        <w:t xml:space="preserve">         ФИО студента - </w:t>
      </w:r>
      <w:r>
        <w:rPr>
          <w:b/>
        </w:rPr>
        <w:t>СИТНИКОВА АНАСТАСИЯ СЕРГЕЕВНА</w:t>
      </w:r>
    </w:p>
    <w:p>
      <w:pPr>
        <w:jc w:val="center"/>
      </w:pPr>
      <w:r>
        <w:rPr>
          <w:i/>
        </w:rPr>
        <w:t>Заболеваемость и смертность от рака молочной железы. Первичный прием пациентки с жалобами на патологию молочных желез. Методы инструментальной диагностики опухолевой патологии молочной железы</w:t>
      </w:r>
    </w:p>
    <w:p>
      <w:r>
        <w:t>Типичные жалобы при патологии молочных желез</w:t>
        <w:br/>
        <w:br/>
        <w:t>Инструментальная диагностика при патологии молочных желез в зависимости от возраста пациента</w:t>
        <w:br/>
        <w:br/>
        <w:t xml:space="preserve">Больная 44 лет. Семейный анамнез отягощен. Отметила втяжение соска левой молочной железы. Обратилась к онкологу. Ваш предварительный диагноз? План обследования? </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1.6.14б</w:t>
      </w:r>
      <w:r>
        <w:t xml:space="preserve">         ФИО студента - </w:t>
      </w:r>
      <w:r>
        <w:rPr>
          <w:b/>
        </w:rPr>
        <w:t>СЛЕТНЕВА ЕКАТЕРИНА ВЛАДИМИРОВНА</w:t>
      </w:r>
    </w:p>
    <w:p>
      <w:pPr>
        <w:jc w:val="center"/>
      </w:pPr>
      <w:r>
        <w:rPr>
          <w:i/>
        </w:rPr>
        <w:t>Заболеваемость и смертность от рака молочной железы. Первичный прием пациентки с жалобами на патологию молочных желез. Методы инструментальной диагностики опухолевой патологии молочной железы</w:t>
      </w:r>
    </w:p>
    <w:p>
      <w:r>
        <w:t>Роль маммографии и УЗИ в диагностике рака молочной железы.</w:t>
        <w:br/>
        <w:br/>
        <w:t>Кожные проявления при раке молочной железы.</w:t>
        <w:br/>
        <w:br/>
        <w:t xml:space="preserve">Больная 80 лет. Жалобы на образование правой молочной железы. При осмотре на коже железы опухоль в виде « цветной капусты», кровоточит при контакте. Ваш предварительный диагноз? План обследования? </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1.6.12в</w:t>
      </w:r>
      <w:r>
        <w:t xml:space="preserve">         ФИО студента - </w:t>
      </w:r>
      <w:r>
        <w:rPr>
          <w:b/>
        </w:rPr>
        <w:t>СМИРНОВА ВАРВАРА СЕРГЕЕВНА</w:t>
      </w:r>
    </w:p>
    <w:p>
      <w:pPr>
        <w:jc w:val="center"/>
      </w:pPr>
      <w:r>
        <w:rPr>
          <w:i/>
        </w:rPr>
        <w:t>Заболеваемость и смертность от рака молочной железы. Первичный прием пациентки с жалобами на патологию молочных желез. Методы инструментальной диагностики опухолевой патологии молочной железы</w:t>
      </w:r>
    </w:p>
    <w:p>
      <w:r>
        <w:t>Описание местного статуса при раке молочной железы.</w:t>
        <w:br/>
        <w:br/>
        <w:t>Лабораторные исследования при патологии молочных желез.</w:t>
        <w:br/>
        <w:br/>
        <w:t xml:space="preserve">Больная 72 лет. В анамнезе рак правой молочной железы 1 стадии, состояние после мастэктомии 30 лет назад. Больше к онкологу не обращалась. На данный момент жалобы на похудание боль в правой ноге при ходьбе, хромоту. Ваш предварительный диагноз? План обследования? </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1.6.02б</w:t>
      </w:r>
      <w:r>
        <w:t xml:space="preserve">         ФИО студента - </w:t>
      </w:r>
      <w:r>
        <w:rPr>
          <w:b/>
        </w:rPr>
        <w:t>ХАБИБУЛЛИНА ЛЕЙЛА РАИСОВНА</w:t>
      </w:r>
    </w:p>
    <w:p>
      <w:pPr>
        <w:jc w:val="center"/>
      </w:pPr>
      <w:r>
        <w:rPr>
          <w:i/>
        </w:rPr>
        <w:t>Заболеваемость и смертность от рака молочной железы. Первичный прием пациентки с жалобами на патологию молочных желез. Методы инструментальной диагностики опухолевой патологии молочной железы</w:t>
      </w:r>
    </w:p>
    <w:p>
      <w:r>
        <w:t>Клинические проявления рака молочной железы.</w:t>
        <w:br/>
        <w:br/>
        <w:t>Характерные жалобы при раке молочной железы.</w:t>
        <w:br/>
        <w:br/>
        <w:t xml:space="preserve">Больная 24 лет. Жалобы на уплотнение в левой молочной железе, которое появилось 6 мес. назад. Ваш предварительный диагноз? План обследования?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