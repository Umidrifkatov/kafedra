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1.6.05б</w:t>
      </w:r>
      <w:r>
        <w:t xml:space="preserve">         ФИО студента - </w:t>
      </w:r>
      <w:r>
        <w:rPr>
          <w:b/>
        </w:rPr>
        <w:t>АБРАМОВ АНТОН СЕРГЕЕВИЧ</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 xml:space="preserve">  Постмастэктомический синдром – принципы лечения.</w:t>
        <w:br/>
        <w:t xml:space="preserve">  </w:t>
        <w:br/>
        <w:t xml:space="preserve">  Виды оперативных вмешательств при раке молочной железы.</w:t>
        <w:br/>
        <w:t xml:space="preserve">  </w:t>
        <w:br/>
        <w:t xml:space="preserve">  Больная 35 лет жалуется на покраснение и утолщение соска. При осмотре сосок и часть ареолы покрыты мокнущими корочками и струпиками, при слущивании которых обнаруживается влажная, зернистая поверхность и капли крови. Сосок утолщен и плотен на ощупь. Диагноз и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1.6.03в</w:t>
      </w:r>
      <w:r>
        <w:t xml:space="preserve">         ФИО студента - </w:t>
      </w:r>
      <w:r>
        <w:rPr>
          <w:b/>
        </w:rPr>
        <w:t xml:space="preserve">АВАНЕСЯН МАРИНА АРКАДЬЕВНА </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 xml:space="preserve">  Реконструктивно-пластические операции при раке молочной железы.</w:t>
        <w:br/>
        <w:t xml:space="preserve">  </w:t>
        <w:br/>
        <w:t xml:space="preserve">  Хирургическое лечение рака молочной железы</w:t>
        <w:br/>
        <w:br/>
        <w:t xml:space="preserve">На прием к онкологу обратилась  женщину 68 лет  с жалобами на опухоль левой молочной железы, которая изъявилась, появилось гноетечение. Около 7 лет с появления опухолевого узла в толще молочной железы, к врачам не обращалась, занималась самолечением. Год назад опухоль изъязвилась, больная постоянно делает перевязки. При осмотре левая молочная железа увеличена в объеме, занята зловонной распадающейся опухолью диаметром 12 см, соска нет, обильное гноетечение. В левой подмышечной области пальпируется 2 подвижных неспаянных лимфатических плотных узла, безболезненных, кожа под ними не изменена. В правой подмышечной области определяется плотный безболезненный подвижный лимфатический узел. Сформулируйте и обоснуйте предположительный диагноз. Расскажите о дополнительных объективных методах исследования. Составьте алгоритм оказания помощи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1.6.01а</w:t>
      </w:r>
      <w:r>
        <w:t xml:space="preserve">         ФИО студента - </w:t>
      </w:r>
      <w:r>
        <w:rPr>
          <w:b/>
        </w:rPr>
        <w:t>АЙВАЗЯН ЕЛЕНА АРМЕНОВНА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 xml:space="preserve">  Виды оперативных вмешательств при раке молочной железы.</w:t>
        <w:br/>
        <w:br/>
        <w:t xml:space="preserve">  Объемы удаляемых тканей при радикальной  резекции молочной железы.</w:t>
        <w:br/>
        <w:br/>
        <w:t>Больная 27 лет жалуется на боли в левой молочной железе, усиливающиеся в предменструальном периоде. В анамнезе – неоднократно лечилась по поводу аднексита. При пальпации в верхне-внутреннем квадрате железы отмечается уплотнение ее ткани и опухолевидное образование в диаметре 3 см. Регионарные лимфатические узлы не увеличены. При надавливании на сосок выделений нет. Кожа над образованием берется в складку.Какой диагноз наиболее вероятен?  Какие лабораторные, инструментальные исследования необходимо выполнить и их результаты, характерные для окончательного диагноза? Назначьте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1.6.01а</w:t>
      </w:r>
      <w:r>
        <w:t xml:space="preserve">         ФИО студента - </w:t>
      </w:r>
      <w:r>
        <w:rPr>
          <w:b/>
        </w:rPr>
        <w:t>АКОПЯН АНЖЕЛА НВЕРОВНА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 xml:space="preserve">  Хирургическое лечение рака молочной железы.</w:t>
        <w:br/>
        <w:br/>
        <w:t xml:space="preserve">  Какие операции являются вариантом органосохраняющего лечения?</w:t>
        <w:br/>
        <w:br/>
        <w:t>Больной 68 лет. Гистологически верифицирован инфильтративно-протоковый рак молочной железы. При маммографии опухоль 0.8 см правой молочной железы. При УЗИ выявлены метастазы в подмышечных лимфатических узлах слева. Ваш предполагаемый диагноз? Стадия заболевания? План обследования и лечения.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1.6.04б</w:t>
      </w:r>
      <w:r>
        <w:t xml:space="preserve">         ФИО студента - </w:t>
      </w:r>
      <w:r>
        <w:rPr>
          <w:b/>
        </w:rPr>
        <w:t>АЛИЕВА ЭЛИНА ВЯЧЕСЛАВОВНА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 xml:space="preserve">  Объемы удаляемых тканей при радикальной  резекции молочной железы.</w:t>
        <w:br/>
        <w:br/>
        <w:t xml:space="preserve">  Чем подкожная мастэктомия отличается от других вариантов мастэктомий</w:t>
        <w:br/>
        <w:br/>
        <w:t>У больной 25 лет на фоне беременности появилось уплотнение и гиперемия правой молочной железы, кровянистые выделения из соска, увеличенный лимфатический узел в правой подмышечной области. Ваши тактические действия?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1.6.01а</w:t>
      </w:r>
      <w:r>
        <w:t xml:space="preserve">         ФИО студента - </w:t>
      </w:r>
      <w:r>
        <w:rPr>
          <w:b/>
        </w:rPr>
        <w:t>АНДРИЯШИНА ОЛЬГА СЕРГЕЕВНА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 xml:space="preserve">  Какие операции являются вариантом органосохраняющего лечения?</w:t>
        <w:br/>
        <w:br/>
        <w:t xml:space="preserve">  Мастэктомия по Холстеду</w:t>
        <w:br/>
        <w:br/>
        <w:t>Больная Ш. 55 лет. Жалобы на уплотнение в правой молочной железе. В анамнезе сахарный диабет, ожирение. Менструации с 11 лет. Пременопауза. Объективно: в верхненаружном квадранте правой молочной железы пальпируется уплотнение до 2х см в диаметре, в левой подмышечной области пальпируется увеличенный лимфатический узел до 1,5 см в диаметре. Маммография: в верхне-наружном квадранте правой молочной железы определяется затемнение с неровными тяжистыми контурами до 2,5 см в диаметре. Произведена пункция опухоли и подмышечного лимфатического узла. Цитологическое исследование: карцинома. Диагноз? Стадия заболевания? Какое нужно провести дообследование и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1.6.10в</w:t>
      </w:r>
      <w:r>
        <w:t xml:space="preserve">         ФИО студента - </w:t>
      </w:r>
      <w:r>
        <w:rPr>
          <w:b/>
        </w:rPr>
        <w:t>АФОНАСЬЕВА КРИСТИНА АЛЕКСАНДРОВНА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 xml:space="preserve">  Чем подкожная мастэктомия отличается от других вариантов мастэктомий</w:t>
        <w:br/>
        <w:br/>
        <w:t>Какие варианты мастэктомии вы знаете?</w:t>
        <w:br/>
        <w:br/>
        <w:t>Больная 38 лет. Выявлена при маммографии опухоль правой молочной железы 4 см и конгломерат подмышечных лимфатических узлов. Ваш предположительный диагноз. Определите стадию заболевания. Назначьте обследования. Определите тактику лечения.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1.6.09б</w:t>
      </w:r>
      <w:r>
        <w:t xml:space="preserve">         ФИО студента - </w:t>
      </w:r>
      <w:r>
        <w:rPr>
          <w:b/>
        </w:rPr>
        <w:t>БОЙКО АННА АЛЕКСАНДРОВНА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 xml:space="preserve">  Мастэктомия по Холстеду</w:t>
        <w:br/>
        <w:br/>
        <w:t>Сигнальными лимфатическими узлами являются</w:t>
        <w:br/>
        <w:br/>
        <w:t>Больная жалуется на кровянистые выделения из соска правой молочной железы. При надавливании на ареолу на 12 часах появляются капельки крови. Подмышечные лимфатические узлы не увеличены. При маммографии патологии не обнаружено. При контрастной маммографии обнаружен дефект в области протока. Ваш диагноз. Лечебная тактика.</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1.6.05б</w:t>
      </w:r>
      <w:r>
        <w:t xml:space="preserve">         ФИО студента - </w:t>
      </w:r>
      <w:r>
        <w:rPr>
          <w:b/>
        </w:rPr>
        <w:t>БРАГИНА ДАРЬЯ АНДРЕЕВНА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Какие варианты мастэктомии вы знаете?</w:t>
        <w:br/>
        <w:br/>
        <w:t>Какие методы поиска «сигнальных» лимфатических узлов являются самыми распространенными?</w:t>
        <w:br/>
        <w:br/>
        <w:t>Больной 93 года. Жалобы на уменьшение правой молочной железы в объеме, пигментацию кожи. Данные симптомы появились 3 года назад. К врачам не обращалась. Ваш предполагаемый диагноз. План обследования. Тактика лечения.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1.6.04б</w:t>
      </w:r>
      <w:r>
        <w:t xml:space="preserve">         ФИО студента - </w:t>
      </w:r>
      <w:r>
        <w:rPr>
          <w:b/>
        </w:rPr>
        <w:t>ВОЛЬФ АННА ИГОРЕВНА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«Сигнальными» лимфатическими узлами являются</w:t>
        <w:br/>
        <w:br/>
        <w:t>Какие операции должны дополняться проведением лучевой терапии?</w:t>
        <w:br/>
        <w:br/>
        <w:t>Больная 27 лет жалуется на боли в левой молочной железе, усиливающиеся в предменструальном периоде. В анамнезе – неоднократно лечилась по поводу аднексита. При пальпации в верхне-внутреннем квадрате железы отмечается уплотнение ее ткани и опухолевидное образование в диаметре 3 см. Регионарные лимфатические узлы не увеличены. При надавливании на сосок выделений нет. Кожа над образованием берется в складку.Какой диагноз наиболее вероятен?  Какие лабораторные, инструментальные исследования необходимо выполнить и их результаты, характерные для окончательного диагноза? Назначьте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1.6.05а</w:t>
      </w:r>
      <w:r>
        <w:t xml:space="preserve">         ФИО студента - </w:t>
      </w:r>
      <w:r>
        <w:rPr>
          <w:b/>
        </w:rPr>
        <w:t>ГИОРГАДЗЕ МАРИ БЕСИКОВНА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Какие методы поиска «сигнальных» лимфатических узлов являются самыми распространенными?</w:t>
        <w:br/>
        <w:br/>
        <w:t>Какие преимущества несут в себе онкопластические варианты органосохраняющих операций</w:t>
        <w:br/>
        <w:br/>
        <w:t>Больной 68 лет. Гистологически верифицирован инфильтративно-протоковый рак молочной железы. При маммографии опухоль 0.8 см правой молочной железы. При УЗИ выявлены метастазы в подмышечных лимфатических узлах слева. Ваш предполагаемый диагноз? Стадия заболевания? План обследования и лечения.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1.6.12в</w:t>
      </w:r>
      <w:r>
        <w:t xml:space="preserve">         ФИО студента - </w:t>
      </w:r>
      <w:r>
        <w:rPr>
          <w:b/>
        </w:rPr>
        <w:t>ГОЛЬЦОВ ИЛЬЯ МИХАЙЛОВИЧ</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Какие операции должны дополняться проведением лучевой терапии?</w:t>
        <w:br/>
        <w:br/>
        <w:t>Какие противопоказания к органосохраняющему лечению рака молочной железы являются абсолютными?</w:t>
        <w:br/>
        <w:br/>
        <w:t>У больной 25 лет на фоне беременности появилось уплотнение и гиперемия правой молочной железы, кровянистые выделения из соска, увеличенный лимфатический узел в правой подмышечной области. Ваши тактические действия?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1.6.05а</w:t>
      </w:r>
      <w:r>
        <w:t xml:space="preserve">         ФИО студента - </w:t>
      </w:r>
      <w:r>
        <w:rPr>
          <w:b/>
        </w:rPr>
        <w:t>ГРЯЗИНА ЕВГЕНИЯ АНДРЕЕВНА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Какие преимущества несут в себе онкопластические варианты органосохраняющих операций</w:t>
        <w:br/>
        <w:br/>
        <w:t>Какие существуют методы реконструкции молочной железы?</w:t>
        <w:br/>
        <w:br/>
        <w:t>Больная Ш. 55 лет. Жалобы на уплотнение в правой молочной железе. В анамнезе сахарный диабет, ожирение. Менструации с 11 лет. Пременопауза. Объективно: в верхненаружном квадранте правой молочной железы пальпируется уплотнение до 2х см в диаметре, в левой подмышечной области пальпируется увеличенный лимфатический узел до 1,5 см в диаметре. Маммография: в верхне-наружном квадранте правой молочной железы определяется затемнение с неровными тяжистыми контурами до 2,5 см в диаметре. Произведена пункция опухоли и подмышечного лимфатического узла. Цитологическое исследование: карцинома. Диагноз? Стадия заболевания? Какое нужно провести дообследование и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1.6.15в</w:t>
      </w:r>
      <w:r>
        <w:t xml:space="preserve">         ФИО студента - </w:t>
      </w:r>
      <w:r>
        <w:rPr>
          <w:b/>
        </w:rPr>
        <w:t>ДУШИНА АНГЕЛИНА АНДРЕЕВНА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Какие противопоказания к органосохраняющему лечению рака молочной железы являются абсолютными?</w:t>
        <w:br/>
        <w:br/>
        <w:t>В каких случаях необходимо выполнение паллиативных хирургических вмешательств при раке молочной железы?</w:t>
        <w:br/>
        <w:br/>
        <w:t>Больная 38 лет. Выявлена при маммографии опухоль правой молочной железы 4 см и конгломерат подмышечных лимфатических узлов. Ваш предположительный диагноз. Определите стадию заболевания. Назначьте обследования. Определите тактику лечения.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1.6.02в</w:t>
      </w:r>
      <w:r>
        <w:t xml:space="preserve">         ФИО студента - </w:t>
      </w:r>
      <w:r>
        <w:rPr>
          <w:b/>
        </w:rPr>
        <w:t>ЖИЛЕНКО СВЕТЛАНА ЕВГЕНЬЕВНА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Какие существуют методы реконструкции молочной железы?</w:t>
        <w:br/>
        <w:br/>
        <w:t>Объем лимфодиссекции при мастэктомии по Маддену</w:t>
        <w:br/>
        <w:br/>
        <w:t>Больная жалуется на кровянистые выделения из соска правой молочной железы. При надавливании на ареолу на 12 часах появляются капельки крови. Подмышечные лимфатические узлы не увеличены. При маммографии патологии не обнаружено. При контрастной маммографии обнаружен дефект в области протока. Ваш диагноз. Лечебная тактика.</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1.6.05б</w:t>
      </w:r>
      <w:r>
        <w:t xml:space="preserve">         ФИО студента - </w:t>
      </w:r>
      <w:r>
        <w:rPr>
          <w:b/>
        </w:rPr>
        <w:t>ЗЕМЛЯКОВА ЕЛЕНА ЮРЬЕВНА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В каких случаях необходимо выполнение паллиативных хирургических вмешательств при раке молочной железы?</w:t>
        <w:br/>
        <w:br/>
        <w:t>Мастэктомия по Маддену</w:t>
        <w:br/>
        <w:br/>
        <w:t>У больной 65 лет при комплексном обследовании выявлен рак правой молочной железы 1 стадии. К какой клинической группе относится пациентка? Какие дальнейшие действия районного онколога в данной ситуации и какое лечение следует провести больной?</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1.6.04б</w:t>
      </w:r>
      <w:r>
        <w:t xml:space="preserve">         ФИО студента - </w:t>
      </w:r>
      <w:r>
        <w:rPr>
          <w:b/>
        </w:rPr>
        <w:t>ЗУДИНА ДАРЬЯ МАКСИМОВНА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Мастэктомия по Маддену</w:t>
        <w:br/>
        <w:br/>
        <w:t>Самые частые осложнения при мастэктомии</w:t>
        <w:br/>
        <w:br/>
        <w:t>Больной 93 года. Жалобы на уменьшение правой молочной железы в объеме, пигментацию кожи. Данные симптомы появились 3 года назад. К врачам не обращалась. Ваш предполагаемый диагноз. План обследования. Тактика лечения.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1.6.14в</w:t>
      </w:r>
      <w:r>
        <w:t xml:space="preserve">         ФИО студента - </w:t>
      </w:r>
      <w:r>
        <w:rPr>
          <w:b/>
        </w:rPr>
        <w:t>ИЛЬИНСКАЯ ЕКАТЕРИНА АЛЕКСАНДРОВНА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 xml:space="preserve">  Постмастэктомический синдром – принципы лечения.</w:t>
        <w:br/>
        <w:t xml:space="preserve">  </w:t>
        <w:br/>
        <w:t xml:space="preserve">  Виды оперативных вмешательств при раке молочной железы.</w:t>
        <w:br/>
        <w:t xml:space="preserve">  </w:t>
        <w:br/>
        <w:t xml:space="preserve">  Больная 35 лет жалуется на покраснение и утолщение соска. При осмотре сосок и часть ареолы покрыты мокнущими корочками и струпиками, при слущивании которых обнаруживается влажная, зернистая поверхность и капли крови. Сосок утолщен и плотен на ощупь. Диагноз и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1.6.01а</w:t>
      </w:r>
      <w:r>
        <w:t xml:space="preserve">         ФИО студента - </w:t>
      </w:r>
      <w:r>
        <w:rPr>
          <w:b/>
        </w:rPr>
        <w:t>ЛОБАНОВА ВИКТОРИЯ ВАЛЕРЬЕВНА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 xml:space="preserve">  Реконструктивно-пластические операции при раке молочной железы.</w:t>
        <w:br/>
        <w:t xml:space="preserve">  </w:t>
        <w:br/>
        <w:t xml:space="preserve">  Хирургическое лечение рака молочной железы</w:t>
        <w:br/>
        <w:br/>
        <w:t xml:space="preserve">На прием к онкологу обратилась  женщину 68 лет  с жалобами на опухоль левой молочной железы, которая изъявилась, появилось гноетечение. Около 7 лет с появления опухолевого узла в толще молочной железы, к врачам не обращалась, занималась самолечением. Год назад опухоль изъязвилась, больная постоянно делает перевязки. При осмотре левая молочная железа увеличена в объеме, занята зловонной распадающейся опухолью диаметром 12 см, соска нет, обильное гноетечение. В левой подмышечной области пальпируется 2 подвижных неспаянных лимфатических плотных узла, безболезненных, кожа под ними не изменена. В правой подмышечной области определяется плотный безболезненный подвижный лимфатический узел. Сформулируйте и обоснуйте предположительный диагноз. Расскажите о дополнительных объективных методах исследования. Составьте алгоритм оказания помощи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1.6.12в</w:t>
      </w:r>
      <w:r>
        <w:t xml:space="preserve">         ФИО студента - </w:t>
      </w:r>
      <w:r>
        <w:rPr>
          <w:b/>
        </w:rPr>
        <w:t>ЛЫКОВА ОЛЬГА ДМИТРИЕВНА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 xml:space="preserve">  Виды оперативных вмешательств при раке молочной железы.</w:t>
        <w:br/>
        <w:br/>
        <w:t xml:space="preserve">  Объемы удаляемых тканей при радикальной  резекции молочной железы.</w:t>
        <w:br/>
        <w:br/>
        <w:t>Больная 27 лет жалуется на боли в левой молочной железе, усиливающиеся в предменструальном периоде. В анамнезе – неоднократно лечилась по поводу аднексита. При пальпации в верхне-внутреннем квадрате железы отмечается уплотнение ее ткани и опухолевидное образование в диаметре 3 см. Регионарные лимфатические узлы не увеличены. При надавливании на сосок выделений нет. Кожа над образованием берется в складку.Какой диагноз наиболее вероятен?  Какие лабораторные, инструментальные исследования необходимо выполнить и их результаты, характерные для окончательного диагноза? Назначьте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1.6.09в</w:t>
      </w:r>
      <w:r>
        <w:t xml:space="preserve">         ФИО студента - </w:t>
      </w:r>
      <w:r>
        <w:rPr>
          <w:b/>
        </w:rPr>
        <w:t>МАГОМЕДОВА ЗАХРА РАМАЗАНОВНА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 xml:space="preserve">  Хирургическое лечение рака молочной железы.</w:t>
        <w:br/>
        <w:br/>
        <w:t xml:space="preserve">  Какие операции являются вариантом органосохраняющего лечения?</w:t>
        <w:br/>
        <w:br/>
        <w:t>Больной 68 лет. Гистологически верифицирован инфильтративно-протоковый рак молочной железы. При маммографии опухоль 0.8 см правой молочной железы. При УЗИ выявлены метастазы в подмышечных лимфатических узлах слева. Ваш предполагаемый диагноз? Стадия заболевания? План обследования и лечения.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1.6.01в</w:t>
      </w:r>
      <w:r>
        <w:t xml:space="preserve">         ФИО студента - </w:t>
      </w:r>
      <w:r>
        <w:rPr>
          <w:b/>
        </w:rPr>
        <w:t>ОВАКИМЯН ЦОГИК РАЧЬЯЕВНА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 xml:space="preserve">  Объемы удаляемых тканей при радикальной  резекции молочной железы.</w:t>
        <w:br/>
        <w:br/>
        <w:t xml:space="preserve">  Чем подкожная мастэктомия отличается от других вариантов мастэктомий</w:t>
        <w:br/>
        <w:br/>
        <w:t>У больной 25 лет на фоне беременности появилось уплотнение и гиперемия правой молочной железы, кровянистые выделения из соска, увеличенный лимфатический узел в правой подмышечной области. Ваши тактические действия?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1.6.01в</w:t>
      </w:r>
      <w:r>
        <w:t xml:space="preserve">         ФИО студента - </w:t>
      </w:r>
      <w:r>
        <w:rPr>
          <w:b/>
        </w:rPr>
        <w:t>ПОПАНДОПУЛО ДИАНА ОРЕСТОВНА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 xml:space="preserve">  Какие операции являются вариантом органосохраняющего лечения?</w:t>
        <w:br/>
        <w:br/>
        <w:t xml:space="preserve">  Мастэктомия по Холстеду</w:t>
        <w:br/>
        <w:br/>
        <w:t>Больная Ш. 55 лет. Жалобы на уплотнение в правой молочной железе. В анамнезе сахарный диабет, ожирение. Менструации с 11 лет. Пременопауза. Объективно: в верхненаружном квадранте правой молочной железы пальпируется уплотнение до 2х см в диаметре, в левой подмышечной области пальпируется увеличенный лимфатический узел до 1,5 см в диаметре. Маммография: в верхне-наружном квадранте правой молочной железы определяется затемнение с неровными тяжистыми контурами до 2,5 см в диаметре. Произведена пункция опухоли и подмышечного лимфатического узла. Цитологическое исследование: карцинома. Диагноз? Стадия заболевания? Какое нужно провести дообследование и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1.6.05а</w:t>
      </w:r>
      <w:r>
        <w:t xml:space="preserve">         ФИО студента - </w:t>
      </w:r>
      <w:r>
        <w:rPr>
          <w:b/>
        </w:rPr>
        <w:t>РОМАНОВА ОЛЬГА АЛЕКСЕЕВНА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 xml:space="preserve">  Чем подкожная мастэктомия отличается от других вариантов мастэктомий</w:t>
        <w:br/>
        <w:br/>
        <w:t>Какие варианты мастэктомии вы знаете?</w:t>
        <w:br/>
        <w:br/>
        <w:t>Больная 38 лет. Выявлена при маммографии опухоль правой молочной железы 4 см и конгломерат подмышечных лимфатических узлов. Ваш предположительный диагноз. Определите стадию заболевания. Назначьте обследования. Определите тактику лечения.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1.6.06б</w:t>
      </w:r>
      <w:r>
        <w:t xml:space="preserve">         ФИО студента - </w:t>
      </w:r>
      <w:r>
        <w:rPr>
          <w:b/>
        </w:rPr>
        <w:t>САЙКИНА АННА ОЛЕГОВНА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 xml:space="preserve">  Мастэктомия по Холстеду</w:t>
        <w:br/>
        <w:br/>
        <w:t>Сигнальными лимфатическими узлами являются</w:t>
        <w:br/>
        <w:br/>
        <w:t>Больная жалуется на кровянистые выделения из соска правой молочной железы. При надавливании на ареолу на 12 часах появляются капельки крови. Подмышечные лимфатические узлы не увеличены. При маммографии патологии не обнаружено. При контрастной маммографии обнаружен дефект в области протока. Ваш диагноз. Лечебная тактика.</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1.6.05в</w:t>
      </w:r>
      <w:r>
        <w:t xml:space="preserve">         ФИО студента - </w:t>
      </w:r>
      <w:r>
        <w:rPr>
          <w:b/>
        </w:rPr>
        <w:t>САФОНОВ ЮРИЙ АНДРЕЕВИЧ</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Какие варианты мастэктомии вы знаете?</w:t>
        <w:br/>
        <w:br/>
        <w:t>Какие методы поиска «сигнальных» лимфатических узлов являются самыми распространенными?</w:t>
        <w:br/>
        <w:br/>
        <w:t>Больной 93 года. Жалобы на уменьшение правой молочной железы в объеме, пигментацию кожи. Данные симптомы появились 3 года назад. К врачам не обращалась. Ваш предполагаемый диагноз. План обследования. Тактика лечения.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1.6.13а</w:t>
      </w:r>
      <w:r>
        <w:t xml:space="preserve">         ФИО студента - </w:t>
      </w:r>
      <w:r>
        <w:rPr>
          <w:b/>
        </w:rPr>
        <w:t>СИТНИКОВА АНАСТАСИЯ СЕРГЕЕВНА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«Сигнальными» лимфатическими узлами являются</w:t>
        <w:br/>
        <w:br/>
        <w:t>Какие операции должны дополняться проведением лучевой терапии?</w:t>
        <w:br/>
        <w:br/>
        <w:t>Больная 27 лет жалуется на боли в левой молочной железе, усиливающиеся в предменструальном периоде. В анамнезе – неоднократно лечилась по поводу аднексита. При пальпации в верхне-внутреннем квадрате железы отмечается уплотнение ее ткани и опухолевидное образование в диаметре 3 см. Регионарные лимфатические узлы не увеличены. При надавливании на сосок выделений нет. Кожа над образованием берется в складку.Какой диагноз наиболее вероятен?  Какие лабораторные, инструментальные исследования необходимо выполнить и их результаты, характерные для окончательного диагноза? Назначьте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1.6.14б</w:t>
      </w:r>
      <w:r>
        <w:t xml:space="preserve">         ФИО студента - </w:t>
      </w:r>
      <w:r>
        <w:rPr>
          <w:b/>
        </w:rPr>
        <w:t>СЛЕТНЕВА ЕКАТЕРИНА ВЛАДИМИРОВНА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Какие методы поиска «сигнальных» лимфатических узлов являются самыми распространенными?</w:t>
        <w:br/>
        <w:br/>
        <w:t>Какие преимущества несут в себе онкопластические варианты органосохраняющих операций</w:t>
        <w:br/>
        <w:br/>
        <w:t>Больной 68 лет. Гистологически верифицирован инфильтративно-протоковый рак молочной железы. При маммографии опухоль 0.8 см правой молочной железы. При УЗИ выявлены метастазы в подмышечных лимфатических узлах слева. Ваш предполагаемый диагноз? Стадия заболевания? План обследования и лечения.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1.6.12в</w:t>
      </w:r>
      <w:r>
        <w:t xml:space="preserve">         ФИО студента - </w:t>
      </w:r>
      <w:r>
        <w:rPr>
          <w:b/>
        </w:rPr>
        <w:t>СМИРНОВА ВАРВАРА СЕРГЕЕВНА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Какие операции должны дополняться проведением лучевой терапии?</w:t>
        <w:br/>
        <w:br/>
        <w:t>Какие противопоказания к органосохраняющему лечению рака молочной железы являются абсолютными?</w:t>
        <w:br/>
        <w:br/>
        <w:t>У больной 25 лет на фоне беременности появилось уплотнение и гиперемия правой молочной железы, кровянистые выделения из соска, увеличенный лимфатический узел в правой подмышечной области. Ваши тактические действия?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1.6.02б</w:t>
      </w:r>
      <w:r>
        <w:t xml:space="preserve">         ФИО студента - </w:t>
      </w:r>
      <w:r>
        <w:rPr>
          <w:b/>
        </w:rPr>
        <w:t>ХАБИБУЛЛИНА ЛЕЙЛА РАИСОВНА</w:t>
      </w:r>
    </w:p>
    <w:p>
      <w:pPr>
        <w:jc w:val="center"/>
      </w:pPr>
      <w:r>
        <w:rPr>
          <w:i/>
        </w:rPr>
        <w:t xml:space="preserve">«Хирургическое лечение рака молочной железы. Послеоперационные осложнения. Виды реконструктивных операций при раке молочной железы. </w:t>
      </w:r>
    </w:p>
    <w:p>
      <w:r>
        <w:t>Какие преимущества несут в себе онкопластические варианты органосохраняющих операций</w:t>
        <w:br/>
        <w:br/>
        <w:t>Какие существуют методы реконструкции молочной железы?</w:t>
        <w:br/>
        <w:br/>
        <w:t>Больная Ш. 55 лет. Жалобы на уплотнение в правой молочной железе. В анамнезе сахарный диабет, ожирение. Менструации с 11 лет. Пременопауза. Объективно: в верхненаружном квадранте правой молочной железы пальпируется уплотнение до 2х см в диаметре, в левой подмышечной области пальпируется увеличенный лимфатический узел до 1,5 см в диаметре. Маммография: в верхне-наружном квадранте правой молочной железы определяется затемнение с неровными тяжистыми контурами до 2,5 см в диаметре. Произведена пункция опухоли и подмышечного лимфатического узла. Цитологическое исследование: карцинома. Диагноз? Стадия заболевания? Какое нужно провести дообследование и лечение.</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