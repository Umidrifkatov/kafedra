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1.6.05б</w:t>
      </w:r>
      <w:r>
        <w:t xml:space="preserve">         ФИО студента - </w:t>
      </w:r>
      <w:r>
        <w:rPr>
          <w:b/>
        </w:rPr>
        <w:t>АБРАМОВ АНТОН СЕРГЕЕВИЧ</w:t>
      </w:r>
    </w:p>
    <w:p>
      <w:pPr>
        <w:jc w:val="center"/>
      </w:pPr>
      <w:r>
        <w:rPr>
          <w:i/>
        </w:rPr>
        <w:t>Реабилитация при раке молочной железы. Профилактика рака молочной железы.</w:t>
      </w:r>
    </w:p>
    <w:p>
      <w:r>
        <w:t xml:space="preserve">  Реабилитация больных раком молочной железы.</w:t>
        <w:br/>
        <w:br/>
        <w:t xml:space="preserve">   В каких случаях при гормонозависимом раке молочной железы целесообразна смена гормонотерапии на химиотерапию?</w:t>
        <w:br/>
        <w:br/>
        <w:t xml:space="preserve">   Больная 56 лет, страдает сахарным диабетом. В течение 2 недель правая молочная железа гиперемирована, отечна, сосок втянут. Ваш предварительный диагноз? Определите алгоритм диагностики. С чего надо начать лечение данной больной?</w:t>
        <w:br/>
        <w:t xml:space="preserve">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1.6.03в</w:t>
      </w:r>
      <w:r>
        <w:t xml:space="preserve">         ФИО студента - </w:t>
      </w:r>
      <w:r>
        <w:rPr>
          <w:b/>
        </w:rPr>
        <w:t xml:space="preserve">АВАНЕСЯН МАРИНА АРКАДЬЕВНА </w:t>
      </w:r>
    </w:p>
    <w:p>
      <w:pPr>
        <w:jc w:val="center"/>
      </w:pPr>
      <w:r>
        <w:rPr>
          <w:i/>
        </w:rPr>
        <w:t>Реабилитация при раке молочной железы. Профилактика рака молочной железы.</w:t>
      </w:r>
    </w:p>
    <w:p>
      <w:r>
        <w:t xml:space="preserve">  Варианты сохранения фертильности у больных раком молочной железы</w:t>
        <w:br/>
        <w:br/>
        <w:t xml:space="preserve">   Фулвестран. Показания к применению, механизм действия?</w:t>
        <w:br/>
        <w:br/>
        <w:t xml:space="preserve">  Больной 40 лет выполнена радикальная резекция правой молочной железы по поводу рака. Опухоль в верхне-наружном квадранте (3.5 см) T2N0M0.  Дальнейшее лечение? Какие виды пластических операций могут быть рекомендованы больной?</w:t>
        <w:br/>
        <w:t xml:space="preserve">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1.6.01а</w:t>
      </w:r>
      <w:r>
        <w:t xml:space="preserve">         ФИО студента - </w:t>
      </w:r>
      <w:r>
        <w:rPr>
          <w:b/>
        </w:rPr>
        <w:t>АЙВАЗЯН ЕЛЕНА АРМЕНОВНА</w:t>
      </w:r>
    </w:p>
    <w:p>
      <w:pPr>
        <w:jc w:val="center"/>
      </w:pPr>
      <w:r>
        <w:rPr>
          <w:i/>
        </w:rPr>
        <w:t>Реабилитация при раке молочной железы. Профилактика рака молочной железы.</w:t>
      </w:r>
    </w:p>
    <w:p>
      <w:r>
        <w:t xml:space="preserve">  Принципы гормонотерапии у больных раком молочной железы молодого возраста</w:t>
        <w:br/>
        <w:br/>
        <w:t xml:space="preserve">   Какие препараты, назначаются наряду с гормонотерапией в терапии 1й линии метастатического гормонозависимого рака молочной железы?</w:t>
        <w:br/>
        <w:br/>
        <w:t xml:space="preserve">  У больной 18 лет пальпируется круглое эластичное образование в молочной железе. Поставьте диагноз. Какие исследования надо провести для его уточнения? Какие меры профилактики порекомендуете?</w:t>
        <w:br/>
        <w:t xml:space="preserve">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1.6.01а</w:t>
      </w:r>
      <w:r>
        <w:t xml:space="preserve">         ФИО студента - </w:t>
      </w:r>
      <w:r>
        <w:rPr>
          <w:b/>
        </w:rPr>
        <w:t>АКОПЯН АНЖЕЛА НВЕРОВНА</w:t>
      </w:r>
    </w:p>
    <w:p>
      <w:pPr>
        <w:jc w:val="center"/>
      </w:pPr>
      <w:r>
        <w:rPr>
          <w:i/>
        </w:rPr>
        <w:t>Реабилитация при раке молочной железы. Профилактика рака молочной железы.</w:t>
      </w:r>
    </w:p>
    <w:p>
      <w:r>
        <w:t xml:space="preserve">  Мутации генов- предрасположенность к раку молочной железы. Профилактическая мастэктомия.</w:t>
        <w:br/>
        <w:br/>
        <w:t xml:space="preserve">  Какие методы существуют для реабилитации больных с постмастэктомическим синдромом?</w:t>
        <w:br/>
        <w:br/>
        <w:t xml:space="preserve">  У больной 24 лет рак правой молочной железы 1 стадия. Планируется хирургическое лечение. Перечислите виды радикальных операций у данной пациентки и виды возможных пластических операций.</w:t>
        <w:br/>
        <w:t xml:space="preserve">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1.6.04б</w:t>
      </w:r>
      <w:r>
        <w:t xml:space="preserve">         ФИО студента - </w:t>
      </w:r>
      <w:r>
        <w:rPr>
          <w:b/>
        </w:rPr>
        <w:t>АЛИЕВА ЭЛИНА ВЯЧЕСЛАВОВНА</w:t>
      </w:r>
    </w:p>
    <w:p>
      <w:pPr>
        <w:jc w:val="center"/>
      </w:pPr>
      <w:r>
        <w:rPr>
          <w:i/>
        </w:rPr>
        <w:t>Реабилитация при раке молочной железы. Профилактика рака молочной железы.</w:t>
      </w:r>
    </w:p>
    <w:p>
      <w:r>
        <w:t xml:space="preserve">  Первичная профилактика рака молочной железы</w:t>
        <w:br/>
        <w:br/>
        <w:t xml:space="preserve">   Методы вторичной профилактики рака молочной железы.</w:t>
        <w:br/>
        <w:br/>
        <w:t xml:space="preserve">   Пациентка 18 лет с отягощенным семейным анамнезом, и жалобами на боль в молочных железах за 3 дня до менструации. Ваша диагностическая тактика. Профилактические рекомендации.</w:t>
        <w:br/>
        <w:t xml:space="preserve">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1.6.01а</w:t>
      </w:r>
      <w:r>
        <w:t xml:space="preserve">         ФИО студента - </w:t>
      </w:r>
      <w:r>
        <w:rPr>
          <w:b/>
        </w:rPr>
        <w:t>АНДРИЯШИНА ОЛЬГА СЕРГЕЕВНА</w:t>
      </w:r>
    </w:p>
    <w:p>
      <w:pPr>
        <w:jc w:val="center"/>
      </w:pPr>
      <w:r>
        <w:rPr>
          <w:i/>
        </w:rPr>
        <w:t>Реабилитация при раке молочной железы. Профилактика рака молочной железы.</w:t>
      </w:r>
    </w:p>
    <w:p>
      <w:r>
        <w:t xml:space="preserve">  Виды пластических операция после мастэктомии</w:t>
        <w:br/>
        <w:br/>
        <w:t xml:space="preserve">   Показания и значение лечебной физкультуры после мастэктомии.</w:t>
        <w:br/>
        <w:br/>
        <w:t xml:space="preserve">  Больная 26 лет. Диагностирован рак правой молочной железы Т1N0М0, люминальный А подтип. Определите тактику лечения.</w:t>
        <w:br/>
        <w:t xml:space="preserve">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1.6.10в</w:t>
      </w:r>
      <w:r>
        <w:t xml:space="preserve">         ФИО студента - </w:t>
      </w:r>
      <w:r>
        <w:rPr>
          <w:b/>
        </w:rPr>
        <w:t>АФОНАСЬЕВА КРИСТИНА АЛЕКСАНДРОВНА</w:t>
      </w:r>
    </w:p>
    <w:p>
      <w:pPr>
        <w:jc w:val="center"/>
      </w:pPr>
      <w:r>
        <w:rPr>
          <w:i/>
        </w:rPr>
        <w:t>Реабилитация при раке молочной железы. Профилактика рака молочной железы.</w:t>
      </w:r>
    </w:p>
    <w:p>
      <w:r>
        <w:t xml:space="preserve">  Профилактика и лечение лимфореи</w:t>
        <w:br/>
        <w:br/>
        <w:t xml:space="preserve">   Профилактика осложнений при лучевой терапии после радикальной резекции молочной железы.</w:t>
        <w:br/>
        <w:br/>
        <w:t xml:space="preserve">   Пациентка 48 лет с метастатическим раком правой молочной железы люминальным В типом с костными метастазами назначено лечение анастрозол 1 мг\сут и золедроновая кислота 1 раз в 6 мес. При обследовании  через 6 мес выявлено прогрессирование в виде множественных метастазов в легкие и печень. Какие препараты необходимо назначить для лечения? Определите график профилактических осмотров.</w:t>
        <w:br/>
        <w:t xml:space="preserve">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1.6.09б</w:t>
      </w:r>
      <w:r>
        <w:t xml:space="preserve">         ФИО студента - </w:t>
      </w:r>
      <w:r>
        <w:rPr>
          <w:b/>
        </w:rPr>
        <w:t>БОЙКО АННА АЛЕКСАНДРОВНА</w:t>
      </w:r>
    </w:p>
    <w:p>
      <w:pPr>
        <w:jc w:val="center"/>
      </w:pPr>
      <w:r>
        <w:rPr>
          <w:i/>
        </w:rPr>
        <w:t>Реабилитация при раке молочной железы. Профилактика рака молочной железы.</w:t>
      </w:r>
    </w:p>
    <w:p>
      <w:r>
        <w:t xml:space="preserve">  Вторичная профилактика рака молочной железы</w:t>
        <w:br/>
        <w:br/>
        <w:t xml:space="preserve">   Органосохраняющие операции, как способ психологической реабилитации больных раком молочной железы.</w:t>
        <w:br/>
        <w:br/>
        <w:t xml:space="preserve">   Пациентке 43 лет с раком правой молочной железы T2N1M0.  Люминальный В тип после операции проведена химиотерапия по схеме 4AC-4D. Получает тамоксифен 20 мг\сут. При плановом обследовании выявлены множественные метастазы в кости. Какое лечение показано больной?</w:t>
        <w:br/>
        <w:t xml:space="preserve">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1.6.05б</w:t>
      </w:r>
      <w:r>
        <w:t xml:space="preserve">         ФИО студента - </w:t>
      </w:r>
      <w:r>
        <w:rPr>
          <w:b/>
        </w:rPr>
        <w:t>БРАГИНА ДАРЬЯ АНДРЕЕВНА</w:t>
      </w:r>
    </w:p>
    <w:p>
      <w:pPr>
        <w:jc w:val="center"/>
      </w:pPr>
      <w:r>
        <w:rPr>
          <w:i/>
        </w:rPr>
        <w:t>Реабилитация при раке молочной железы. Профилактика рака молочной железы.</w:t>
      </w:r>
    </w:p>
    <w:p>
      <w:r>
        <w:t xml:space="preserve">  Современные клинические рекомендации по лечению рака молочной железы в зависимости от стадии заболевания</w:t>
        <w:br/>
        <w:br/>
        <w:t xml:space="preserve">  Какие предпосылки для развития реабилитации онкологических больных существуют в настоящее время? </w:t>
        <w:br/>
        <w:br/>
        <w:t xml:space="preserve">   У пациентки 56 лет с метастазами РМЖ, получающей ингибиторы ароматазы развился патологический перелом правого плеча. Какие мероприятия необходимы в первую очередь?</w:t>
        <w:br/>
        <w:t xml:space="preserve">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1.6.04б</w:t>
      </w:r>
      <w:r>
        <w:t xml:space="preserve">         ФИО студента - </w:t>
      </w:r>
      <w:r>
        <w:rPr>
          <w:b/>
        </w:rPr>
        <w:t>ВОЛЬФ АННА ИГОРЕВНА</w:t>
      </w:r>
    </w:p>
    <w:p>
      <w:pPr>
        <w:jc w:val="center"/>
      </w:pPr>
      <w:r>
        <w:rPr>
          <w:i/>
        </w:rPr>
        <w:t>Реабилитация при раке молочной железы. Профилактика рака молочной железы.</w:t>
      </w:r>
    </w:p>
    <w:p>
      <w:r>
        <w:t xml:space="preserve">  Третичная профилактика рака молочной железы</w:t>
        <w:br/>
        <w:br/>
        <w:t>Виды медицинской реабилитации онкологических пациентов.</w:t>
        <w:br/>
        <w:br/>
        <w:t xml:space="preserve">   Пациентка 34 лет получает химиотерапию по поводу тройного-негативного рака молочной железы с метастазами в печень с объективным ответом. В течение последней недели пациентка жалуется на тошноту, головокружение, двоение в глазах. Какие причины могут вызвать данную симптоматику, и что следует предпринять?</w:t>
        <w:br/>
        <w:t xml:space="preserve">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1.6.05а</w:t>
      </w:r>
      <w:r>
        <w:t xml:space="preserve">         ФИО студента - </w:t>
      </w:r>
      <w:r>
        <w:rPr>
          <w:b/>
        </w:rPr>
        <w:t>ГИОРГАДЗЕ МАРИ БЕСИКОВНА</w:t>
      </w:r>
    </w:p>
    <w:p>
      <w:pPr>
        <w:jc w:val="center"/>
      </w:pPr>
      <w:r>
        <w:rPr>
          <w:i/>
        </w:rPr>
        <w:t>Реабилитация при раке молочной железы. Профилактика рака молочной железы.</w:t>
      </w:r>
    </w:p>
    <w:p>
      <w:r>
        <w:t xml:space="preserve">  Возможные осложнения мастэктомии и методы их лечения</w:t>
        <w:br/>
        <w:br/>
        <w:t xml:space="preserve">   Какие специалисты участвуют в реабилитации больных раком молочной железы.</w:t>
        <w:br/>
        <w:br/>
        <w:t xml:space="preserve"> Больной 62 лет проведена радикальная мастэктомия по поводу рака молочной железы Т2N1М0. В послеоперационном периоде отмечена лимфорея 150 мл в сутки и ограничение подвижности руки со стороны операции. Определите тактику ведения больной.</w:t>
        <w:br/>
        <w:t xml:space="preserve">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1.6.12в</w:t>
      </w:r>
      <w:r>
        <w:t xml:space="preserve">         ФИО студента - </w:t>
      </w:r>
      <w:r>
        <w:rPr>
          <w:b/>
        </w:rPr>
        <w:t>ГОЛЬЦОВ ИЛЬЯ МИХАЙЛОВИЧ</w:t>
      </w:r>
    </w:p>
    <w:p>
      <w:pPr>
        <w:jc w:val="center"/>
      </w:pPr>
      <w:r>
        <w:rPr>
          <w:i/>
        </w:rPr>
        <w:t>Реабилитация при раке молочной железы. Профилактика рака молочной железы.</w:t>
      </w:r>
    </w:p>
    <w:p>
      <w:r>
        <w:t xml:space="preserve">  При каком фенотипе метастатического рака молочной железы наилучшие показатели выживаемости?</w:t>
        <w:br/>
        <w:br/>
        <w:t xml:space="preserve">   Какие причины вызывают развитие лимфатического отека у больных раком молочной железы?</w:t>
        <w:br/>
        <w:br/>
        <w:t xml:space="preserve"> Больной 72 лет проведена радикальная мастэктомия по поводу рака молочной железы Т2N1М0, люминальный А подтип. В послеоперационном периоде отмечена лимфорея 200 мл в сутки и ограничение подвижности руки со стороны операции. Определите тактику ведения больной.</w:t>
        <w:br/>
        <w:t xml:space="preserve">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1.6.05а</w:t>
      </w:r>
      <w:r>
        <w:t xml:space="preserve">         ФИО студента - </w:t>
      </w:r>
      <w:r>
        <w:rPr>
          <w:b/>
        </w:rPr>
        <w:t>ГРЯЗИНА ЕВГЕНИЯ АНДРЕЕВНА</w:t>
      </w:r>
    </w:p>
    <w:p>
      <w:pPr>
        <w:jc w:val="center"/>
      </w:pPr>
      <w:r>
        <w:rPr>
          <w:i/>
        </w:rPr>
        <w:t>Реабилитация при раке молочной железы. Профилактика рака молочной железы.</w:t>
      </w:r>
    </w:p>
    <w:p>
      <w:r>
        <w:t xml:space="preserve">  Реабилитация больных раком молочной железы.</w:t>
        <w:br/>
        <w:br/>
        <w:t xml:space="preserve">   В каких случаях при гормонозависимом раке молочной железы целесообразна смена гормонотерапии на химиотерапию?</w:t>
        <w:br/>
        <w:br/>
        <w:t xml:space="preserve">   Больная 56 лет, страдает сахарным диабетом. В течение 2 недель правая молочная железа гиперемирована, отечна, сосок втянут. Ваш предварительный диагноз? Определите алгоритм диагностики. С чего надо начать лечение данной больной?</w:t>
        <w:br/>
        <w:t xml:space="preserve">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1.6.15в</w:t>
      </w:r>
      <w:r>
        <w:t xml:space="preserve">         ФИО студента - </w:t>
      </w:r>
      <w:r>
        <w:rPr>
          <w:b/>
        </w:rPr>
        <w:t>ДУШИНА АНГЕЛИНА АНДРЕЕВНА</w:t>
      </w:r>
    </w:p>
    <w:p>
      <w:pPr>
        <w:jc w:val="center"/>
      </w:pPr>
      <w:r>
        <w:rPr>
          <w:i/>
        </w:rPr>
        <w:t>Реабилитация при раке молочной железы. Профилактика рака молочной железы.</w:t>
      </w:r>
    </w:p>
    <w:p>
      <w:r>
        <w:t xml:space="preserve">  Варианты сохранения фертильности у больных раком молочной железы</w:t>
        <w:br/>
        <w:br/>
        <w:t xml:space="preserve">   Фулвестран. Показания к применению, механизм действия?</w:t>
        <w:br/>
        <w:br/>
        <w:t xml:space="preserve">  Больной 40 лет выполнена радикальная резекция правой молочной железы по поводу рака. Опухоль в верхне-наружном квадранте (3.5 см) T2N0M0.  Дальнейшее лечение? Какие виды пластических операций могут быть рекомендованы больной?</w:t>
        <w:br/>
        <w:t xml:space="preserve">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1.6.02в</w:t>
      </w:r>
      <w:r>
        <w:t xml:space="preserve">         ФИО студента - </w:t>
      </w:r>
      <w:r>
        <w:rPr>
          <w:b/>
        </w:rPr>
        <w:t>ЖИЛЕНКО СВЕТЛАНА ЕВГЕНЬЕВНА</w:t>
      </w:r>
    </w:p>
    <w:p>
      <w:pPr>
        <w:jc w:val="center"/>
      </w:pPr>
      <w:r>
        <w:rPr>
          <w:i/>
        </w:rPr>
        <w:t>Реабилитация при раке молочной железы. Профилактика рака молочной железы.</w:t>
      </w:r>
    </w:p>
    <w:p>
      <w:r>
        <w:t xml:space="preserve">  Принципы гормонотерапии у больных раком молочной железы молодого возраста</w:t>
        <w:br/>
        <w:br/>
        <w:t xml:space="preserve">   Какие препараты, назначаются наряду с гормонотерапией в терапии 1й линии метастатического гормонозависимого рака молочной железы?</w:t>
        <w:br/>
        <w:br/>
        <w:t xml:space="preserve">  У больной 18 лет пальпируется круглое эластичное образование в молочной железе. Поставьте диагноз. Какие исследования надо провести для его уточнения? Какие меры профилактики порекомендуете?</w:t>
        <w:br/>
        <w:t xml:space="preserve">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1.6.05б</w:t>
      </w:r>
      <w:r>
        <w:t xml:space="preserve">         ФИО студента - </w:t>
      </w:r>
      <w:r>
        <w:rPr>
          <w:b/>
        </w:rPr>
        <w:t>ЗЕМЛЯКОВА ЕЛЕНА ЮРЬЕВНА</w:t>
      </w:r>
    </w:p>
    <w:p>
      <w:pPr>
        <w:jc w:val="center"/>
      </w:pPr>
      <w:r>
        <w:rPr>
          <w:i/>
        </w:rPr>
        <w:t>Реабилитация при раке молочной железы. Профилактика рака молочной железы.</w:t>
      </w:r>
    </w:p>
    <w:p>
      <w:r>
        <w:t xml:space="preserve">  Мутации генов- предрасположенность к раку молочной железы. Профилактическая мастэктомия.</w:t>
        <w:br/>
        <w:br/>
        <w:t xml:space="preserve">  Какие методы существуют для реабилитации больных с постмастэктомическим синдромом?</w:t>
        <w:br/>
        <w:br/>
        <w:t xml:space="preserve">  У больной 24 лет рак правой молочной железы 1 стадия. Планируется хирургическое лечение. Перечислите виды радикальных операций у данной пациентки и виды возможных пластических операций.</w:t>
        <w:br/>
        <w:t xml:space="preserve">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1.6.04б</w:t>
      </w:r>
      <w:r>
        <w:t xml:space="preserve">         ФИО студента - </w:t>
      </w:r>
      <w:r>
        <w:rPr>
          <w:b/>
        </w:rPr>
        <w:t>ЗУДИНА ДАРЬЯ МАКСИМОВНА</w:t>
      </w:r>
    </w:p>
    <w:p>
      <w:pPr>
        <w:jc w:val="center"/>
      </w:pPr>
      <w:r>
        <w:rPr>
          <w:i/>
        </w:rPr>
        <w:t>Реабилитация при раке молочной железы. Профилактика рака молочной железы.</w:t>
      </w:r>
    </w:p>
    <w:p>
      <w:r>
        <w:t xml:space="preserve">  Первичная профилактика рака молочной железы</w:t>
        <w:br/>
        <w:br/>
        <w:t xml:space="preserve">   Методы вторичной профилактики рака молочной железы.</w:t>
        <w:br/>
        <w:br/>
        <w:t xml:space="preserve">   Пациентка 18 лет с отягощенным семейным анамнезом, и жалобами на боль в молочных железах за 3 дня до менструации. Ваша диагностическая тактика. Профилактические рекомендации.</w:t>
        <w:br/>
        <w:t xml:space="preserve">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1.6.14в</w:t>
      </w:r>
      <w:r>
        <w:t xml:space="preserve">         ФИО студента - </w:t>
      </w:r>
      <w:r>
        <w:rPr>
          <w:b/>
        </w:rPr>
        <w:t>ИЛЬИНСКАЯ ЕКАТЕРИНА АЛЕКСАНДРОВНА</w:t>
      </w:r>
    </w:p>
    <w:p>
      <w:pPr>
        <w:jc w:val="center"/>
      </w:pPr>
      <w:r>
        <w:rPr>
          <w:i/>
        </w:rPr>
        <w:t>Реабилитация при раке молочной железы. Профилактика рака молочной железы.</w:t>
      </w:r>
    </w:p>
    <w:p>
      <w:r>
        <w:t xml:space="preserve">  Виды пластических операция после мастэктомии</w:t>
        <w:br/>
        <w:br/>
        <w:t xml:space="preserve">   Показания и значение лечебной физкультуры после мастэктомии.</w:t>
        <w:br/>
        <w:br/>
        <w:t xml:space="preserve">  Больная 26 лет. Диагностирован рак правой молочной железы Т1N0М0, люминальный А подтип. Определите тактику лечения.</w:t>
        <w:br/>
        <w:t xml:space="preserve">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1.6.01а</w:t>
      </w:r>
      <w:r>
        <w:t xml:space="preserve">         ФИО студента - </w:t>
      </w:r>
      <w:r>
        <w:rPr>
          <w:b/>
        </w:rPr>
        <w:t>ЛОБАНОВА ВИКТОРИЯ ВАЛЕРЬЕВНА</w:t>
      </w:r>
    </w:p>
    <w:p>
      <w:pPr>
        <w:jc w:val="center"/>
      </w:pPr>
      <w:r>
        <w:rPr>
          <w:i/>
        </w:rPr>
        <w:t>Реабилитация при раке молочной железы. Профилактика рака молочной железы.</w:t>
      </w:r>
    </w:p>
    <w:p>
      <w:r>
        <w:t xml:space="preserve">  Профилактика и лечение лимфореи</w:t>
        <w:br/>
        <w:br/>
        <w:t xml:space="preserve">   Профилактика осложнений при лучевой терапии после радикальной резекции молочной железы.</w:t>
        <w:br/>
        <w:br/>
        <w:t xml:space="preserve">   Пациентка 48 лет с метастатическим раком правой молочной железы люминальным В типом с костными метастазами назначено лечение анастрозол 1 мг\сут и золедроновая кислота 1 раз в 6 мес. При обследовании  через 6 мес выявлено прогрессирование в виде множественных метастазов в легкие и печень. Какие препараты необходимо назначить для лечения? Определите график профилактических осмотров.</w:t>
        <w:br/>
        <w:t xml:space="preserve">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1.6.12в</w:t>
      </w:r>
      <w:r>
        <w:t xml:space="preserve">         ФИО студента - </w:t>
      </w:r>
      <w:r>
        <w:rPr>
          <w:b/>
        </w:rPr>
        <w:t>ЛЫКОВА ОЛЬГА ДМИТРИЕВНА</w:t>
      </w:r>
    </w:p>
    <w:p>
      <w:pPr>
        <w:jc w:val="center"/>
      </w:pPr>
      <w:r>
        <w:rPr>
          <w:i/>
        </w:rPr>
        <w:t>Реабилитация при раке молочной железы. Профилактика рака молочной железы.</w:t>
      </w:r>
    </w:p>
    <w:p>
      <w:r>
        <w:t xml:space="preserve">  Вторичная профилактика рака молочной железы</w:t>
        <w:br/>
        <w:br/>
        <w:t xml:space="preserve">   Органосохраняющие операции, как способ психологической реабилитации больных раком молочной железы.</w:t>
        <w:br/>
        <w:br/>
        <w:t xml:space="preserve">   Пациентке 43 лет с раком правой молочной железы T2N1M0.  Люминальный В тип после операции проведена химиотерапия по схеме 4AC-4D. Получает тамоксифен 20 мг\сут. При плановом обследовании выявлены множественные метастазы в кости. Какое лечение показано больной?</w:t>
        <w:br/>
        <w:t xml:space="preserve">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1.6.09в</w:t>
      </w:r>
      <w:r>
        <w:t xml:space="preserve">         ФИО студента - </w:t>
      </w:r>
      <w:r>
        <w:rPr>
          <w:b/>
        </w:rPr>
        <w:t>МАГОМЕДОВА ЗАХРА РАМАЗАНОВНА</w:t>
      </w:r>
    </w:p>
    <w:p>
      <w:pPr>
        <w:jc w:val="center"/>
      </w:pPr>
      <w:r>
        <w:rPr>
          <w:i/>
        </w:rPr>
        <w:t>Реабилитация при раке молочной железы. Профилактика рака молочной железы.</w:t>
      </w:r>
    </w:p>
    <w:p>
      <w:r>
        <w:t xml:space="preserve">  Современные клинические рекомендации по лечению рака молочной железы в зависимости от стадии заболевания</w:t>
        <w:br/>
        <w:br/>
        <w:t xml:space="preserve">  Какие предпосылки для развития реабилитации онкологических больных существуют в настоящее время? </w:t>
        <w:br/>
        <w:br/>
        <w:t xml:space="preserve">   У пациентки 56 лет с метастазами РМЖ, получающей ингибиторы ароматазы развился патологический перелом правого плеча. Какие мероприятия необходимы в первую очередь?</w:t>
        <w:br/>
        <w:t xml:space="preserve">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1.6.01в</w:t>
      </w:r>
      <w:r>
        <w:t xml:space="preserve">         ФИО студента - </w:t>
      </w:r>
      <w:r>
        <w:rPr>
          <w:b/>
        </w:rPr>
        <w:t>ОВАКИМЯН ЦОГИК РАЧЬЯЕВНА</w:t>
      </w:r>
    </w:p>
    <w:p>
      <w:pPr>
        <w:jc w:val="center"/>
      </w:pPr>
      <w:r>
        <w:rPr>
          <w:i/>
        </w:rPr>
        <w:t>Реабилитация при раке молочной железы. Профилактика рака молочной железы.</w:t>
      </w:r>
    </w:p>
    <w:p>
      <w:r>
        <w:t xml:space="preserve">  Третичная профилактика рака молочной железы</w:t>
        <w:br/>
        <w:br/>
        <w:t>Виды медицинской реабилитации онкологических пациентов.</w:t>
        <w:br/>
        <w:br/>
        <w:t xml:space="preserve">   Пациентка 34 лет получает химиотерапию по поводу тройного-негативного рака молочной железы с метастазами в печень с объективным ответом. В течение последней недели пациентка жалуется на тошноту, головокружение, двоение в глазах. Какие причины могут вызвать данную симптоматику, и что следует предпринять?</w:t>
        <w:br/>
        <w:t xml:space="preserve">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1.6.01в</w:t>
      </w:r>
      <w:r>
        <w:t xml:space="preserve">         ФИО студента - </w:t>
      </w:r>
      <w:r>
        <w:rPr>
          <w:b/>
        </w:rPr>
        <w:t>ПОПАНДОПУЛО ДИАНА ОРЕСТОВНА</w:t>
      </w:r>
    </w:p>
    <w:p>
      <w:pPr>
        <w:jc w:val="center"/>
      </w:pPr>
      <w:r>
        <w:rPr>
          <w:i/>
        </w:rPr>
        <w:t>Реабилитация при раке молочной железы. Профилактика рака молочной железы.</w:t>
      </w:r>
    </w:p>
    <w:p>
      <w:r>
        <w:t xml:space="preserve">  Возможные осложнения мастэктомии и методы их лечения</w:t>
        <w:br/>
        <w:br/>
        <w:t xml:space="preserve">   Какие специалисты участвуют в реабилитации больных раком молочной железы.</w:t>
        <w:br/>
        <w:br/>
        <w:t xml:space="preserve"> Больной 62 лет проведена радикальная мастэктомия по поводу рака молочной железы Т2N1М0. В послеоперационном периоде отмечена лимфорея 150 мл в сутки и ограничение подвижности руки со стороны операции. Определите тактику ведения больной.</w:t>
        <w:br/>
        <w:t xml:space="preserve">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1.6.05а</w:t>
      </w:r>
      <w:r>
        <w:t xml:space="preserve">         ФИО студента - </w:t>
      </w:r>
      <w:r>
        <w:rPr>
          <w:b/>
        </w:rPr>
        <w:t>РОМАНОВА ОЛЬГА АЛЕКСЕЕВНА</w:t>
      </w:r>
    </w:p>
    <w:p>
      <w:pPr>
        <w:jc w:val="center"/>
      </w:pPr>
      <w:r>
        <w:rPr>
          <w:i/>
        </w:rPr>
        <w:t>Реабилитация при раке молочной железы. Профилактика рака молочной железы.</w:t>
      </w:r>
    </w:p>
    <w:p>
      <w:r>
        <w:t xml:space="preserve">  При каком фенотипе метастатического рака молочной железы наилучшие показатели выживаемости?</w:t>
        <w:br/>
        <w:br/>
        <w:t xml:space="preserve">   Какие причины вызывают развитие лимфатического отека у больных раком молочной железы?</w:t>
        <w:br/>
        <w:br/>
        <w:t xml:space="preserve"> Больной 72 лет проведена радикальная мастэктомия по поводу рака молочной железы Т2N1М0, люминальный А подтип. В послеоперационном периоде отмечена лимфорея 200 мл в сутки и ограничение подвижности руки со стороны операции. Определите тактику ведения больной.</w:t>
        <w:br/>
        <w:t xml:space="preserve">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1.6.06б</w:t>
      </w:r>
      <w:r>
        <w:t xml:space="preserve">         ФИО студента - </w:t>
      </w:r>
      <w:r>
        <w:rPr>
          <w:b/>
        </w:rPr>
        <w:t>САЙКИНА АННА ОЛЕГОВНА</w:t>
      </w:r>
    </w:p>
    <w:p>
      <w:pPr>
        <w:jc w:val="center"/>
      </w:pPr>
      <w:r>
        <w:rPr>
          <w:i/>
        </w:rPr>
        <w:t>Реабилитация при раке молочной железы. Профилактика рака молочной железы.</w:t>
      </w:r>
    </w:p>
    <w:p>
      <w:r>
        <w:t xml:space="preserve">  Реабилитация больных раком молочной железы.</w:t>
        <w:br/>
        <w:br/>
        <w:t xml:space="preserve">   В каких случаях при гормонозависимом раке молочной железы целесообразна смена гормонотерапии на химиотерапию?</w:t>
        <w:br/>
        <w:br/>
        <w:t xml:space="preserve">   Больная 56 лет, страдает сахарным диабетом. В течение 2 недель правая молочная железа гиперемирована, отечна, сосок втянут. Ваш предварительный диагноз? Определите алгоритм диагностики. С чего надо начать лечение данной больной?</w:t>
        <w:br/>
        <w:t xml:space="preserve">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1.6.05в</w:t>
      </w:r>
      <w:r>
        <w:t xml:space="preserve">         ФИО студента - </w:t>
      </w:r>
      <w:r>
        <w:rPr>
          <w:b/>
        </w:rPr>
        <w:t>САФОНОВ ЮРИЙ АНДРЕЕВИЧ</w:t>
      </w:r>
    </w:p>
    <w:p>
      <w:pPr>
        <w:jc w:val="center"/>
      </w:pPr>
      <w:r>
        <w:rPr>
          <w:i/>
        </w:rPr>
        <w:t>Реабилитация при раке молочной железы. Профилактика рака молочной железы.</w:t>
      </w:r>
    </w:p>
    <w:p>
      <w:r>
        <w:t xml:space="preserve">  Варианты сохранения фертильности у больных раком молочной железы</w:t>
        <w:br/>
        <w:br/>
        <w:t xml:space="preserve">   Фулвестран. Показания к применению, механизм действия?</w:t>
        <w:br/>
        <w:br/>
        <w:t xml:space="preserve">  Больной 40 лет выполнена радикальная резекция правой молочной железы по поводу рака. Опухоль в верхне-наружном квадранте (3.5 см) T2N0M0.  Дальнейшее лечение? Какие виды пластических операций могут быть рекомендованы больной?</w:t>
        <w:br/>
        <w:t xml:space="preserve">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1.6.13а</w:t>
      </w:r>
      <w:r>
        <w:t xml:space="preserve">         ФИО студента - </w:t>
      </w:r>
      <w:r>
        <w:rPr>
          <w:b/>
        </w:rPr>
        <w:t>СИТНИКОВА АНАСТАСИЯ СЕРГЕЕВНА</w:t>
      </w:r>
    </w:p>
    <w:p>
      <w:pPr>
        <w:jc w:val="center"/>
      </w:pPr>
      <w:r>
        <w:rPr>
          <w:i/>
        </w:rPr>
        <w:t>Реабилитация при раке молочной железы. Профилактика рака молочной железы.</w:t>
      </w:r>
    </w:p>
    <w:p>
      <w:r>
        <w:t xml:space="preserve">  Принципы гормонотерапии у больных раком молочной железы молодого возраста</w:t>
        <w:br/>
        <w:br/>
        <w:t xml:space="preserve">   Какие препараты, назначаются наряду с гормонотерапией в терапии 1й линии метастатического гормонозависимого рака молочной железы?</w:t>
        <w:br/>
        <w:br/>
        <w:t xml:space="preserve">  У больной 18 лет пальпируется круглое эластичное образование в молочной железе. Поставьте диагноз. Какие исследования надо провести для его уточнения? Какие меры профилактики порекомендуете?</w:t>
        <w:br/>
        <w:t xml:space="preserve">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1.6.14б</w:t>
      </w:r>
      <w:r>
        <w:t xml:space="preserve">         ФИО студента - </w:t>
      </w:r>
      <w:r>
        <w:rPr>
          <w:b/>
        </w:rPr>
        <w:t>СЛЕТНЕВА ЕКАТЕРИНА ВЛАДИМИРОВНА</w:t>
      </w:r>
    </w:p>
    <w:p>
      <w:pPr>
        <w:jc w:val="center"/>
      </w:pPr>
      <w:r>
        <w:rPr>
          <w:i/>
        </w:rPr>
        <w:t>Реабилитация при раке молочной железы. Профилактика рака молочной железы.</w:t>
      </w:r>
    </w:p>
    <w:p>
      <w:r>
        <w:t xml:space="preserve">  Мутации генов- предрасположенность к раку молочной железы. Профилактическая мастэктомия.</w:t>
        <w:br/>
        <w:br/>
        <w:t xml:space="preserve">  Какие методы существуют для реабилитации больных с постмастэктомическим синдромом?</w:t>
        <w:br/>
        <w:br/>
        <w:t xml:space="preserve">  У больной 24 лет рак правой молочной железы 1 стадия. Планируется хирургическое лечение. Перечислите виды радикальных операций у данной пациентки и виды возможных пластических операций.</w:t>
        <w:br/>
        <w:t xml:space="preserve">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1.6.12в</w:t>
      </w:r>
      <w:r>
        <w:t xml:space="preserve">         ФИО студента - </w:t>
      </w:r>
      <w:r>
        <w:rPr>
          <w:b/>
        </w:rPr>
        <w:t>СМИРНОВА ВАРВАРА СЕРГЕЕВНА</w:t>
      </w:r>
    </w:p>
    <w:p>
      <w:pPr>
        <w:jc w:val="center"/>
      </w:pPr>
      <w:r>
        <w:rPr>
          <w:i/>
        </w:rPr>
        <w:t>Реабилитация при раке молочной железы. Профилактика рака молочной железы.</w:t>
      </w:r>
    </w:p>
    <w:p>
      <w:r>
        <w:t xml:space="preserve">  Первичная профилактика рака молочной железы</w:t>
        <w:br/>
        <w:br/>
        <w:t xml:space="preserve">   Методы вторичной профилактики рака молочной железы.</w:t>
        <w:br/>
        <w:br/>
        <w:t xml:space="preserve">   Пациентка 18 лет с отягощенным семейным анамнезом, и жалобами на боль в молочных железах за 3 дня до менструации. Ваша диагностическая тактика. Профилактические рекомендации.</w:t>
        <w:br/>
        <w:t xml:space="preserve"> </w:t>
      </w:r>
    </w:p>
    <w:p>
      <w:r>
        <w:br w:type="page"/>
      </w:r>
    </w:p>
    <w:p>
      <w:pPr>
        <w:jc w:val="center"/>
      </w:pPr>
      <w:r>
        <w:t>Федеральное государственное автономное образовательное учреждение</w:t>
        <w:br/>
        <w:t xml:space="preserve">высшего образования «Российский национальный исследовательский медицинский </w:t>
        <w:br/>
        <w:t xml:space="preserve">университет имени Н.И. Пирогова» Министерства здравоохранения Российской </w:t>
        <w:br/>
        <w:t>Федерации (ФГАОУ ВО РНИМУ им. Н.И. Пирогова Минздрава России)</w:t>
        <w:br/>
        <w:t>Кафедра онкологии и лучевой терапии лечебного факультета</w:t>
      </w:r>
    </w:p>
    <w:p>
      <w:r>
        <w:t xml:space="preserve">Группа - </w:t>
      </w:r>
      <w:r>
        <w:rPr>
          <w:b/>
        </w:rPr>
        <w:t>1.6.02б</w:t>
      </w:r>
      <w:r>
        <w:t xml:space="preserve">         ФИО студента - </w:t>
      </w:r>
      <w:r>
        <w:rPr>
          <w:b/>
        </w:rPr>
        <w:t>ХАБИБУЛЛИНА ЛЕЙЛА РАИСОВНА</w:t>
      </w:r>
    </w:p>
    <w:p>
      <w:pPr>
        <w:jc w:val="center"/>
      </w:pPr>
      <w:r>
        <w:rPr>
          <w:i/>
        </w:rPr>
        <w:t>Реабилитация при раке молочной железы. Профилактика рака молочной железы.</w:t>
      </w:r>
    </w:p>
    <w:p>
      <w:r>
        <w:t xml:space="preserve">  Виды пластических операция после мастэктомии</w:t>
        <w:br/>
        <w:br/>
        <w:t xml:space="preserve">   Показания и значение лечебной физкультуры после мастэктомии.</w:t>
        <w:br/>
        <w:br/>
        <w:t xml:space="preserve">  Больная 26 лет. Диагностирован рак правой молочной железы Т1N0М0, люминальный А подтип. Определите тактику лечения.</w:t>
        <w:br/>
        <w:t xml:space="preserve"> 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