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1.6.05б</w:t>
      </w:r>
      <w:r>
        <w:t xml:space="preserve">         ФИО студента - </w:t>
      </w:r>
      <w:r>
        <w:rPr>
          <w:b/>
        </w:rPr>
        <w:t>АБРАМОВ АНТОН СЕРГЕЕВИЧ</w:t>
      </w:r>
    </w:p>
    <w:p>
      <w:pPr>
        <w:jc w:val="center"/>
      </w:pPr>
      <w:r>
        <w:rPr>
          <w:i/>
        </w:rPr>
        <w:t>Принципы системной терапии рака молочной железы. Химиотерапия. Гормонотерапия рака молочной железы</w:t>
      </w:r>
    </w:p>
    <w:p>
      <w:r>
        <w:br/>
        <w:t>Препараты, применяемые  в качестве второй линии гормонотерапии у постменопаузальных     больных раком молочной железы.</w:t>
        <w:br/>
        <w:br/>
        <w:t>Осложнения при применении антрациклинов</w:t>
        <w:br/>
        <w:br/>
        <w:t>У мужчины 35 лет диагностирован рак правой молочной железы, Т3N2М0, планируется проведение неоадъювантной химиотерапии, какой наиболее оптимальный режим химиотерапии должен быть выбран?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1.6.03в</w:t>
      </w:r>
      <w:r>
        <w:t xml:space="preserve">         ФИО студента - </w:t>
      </w:r>
      <w:r>
        <w:rPr>
          <w:b/>
        </w:rPr>
        <w:t xml:space="preserve">АВАНЕСЯН МАРИНА АРКАДЬЕВНА </w:t>
      </w:r>
    </w:p>
    <w:p>
      <w:pPr>
        <w:jc w:val="center"/>
      </w:pPr>
      <w:r>
        <w:rPr>
          <w:i/>
        </w:rPr>
        <w:t>Принципы системной терапии рака молочной железы. Химиотерапия. Гормонотерапия рака молочной железы</w:t>
      </w:r>
    </w:p>
    <w:p>
      <w:r>
        <w:br/>
        <w:t>Адъювантная полихимиотерапия рака молочной железы.</w:t>
        <w:br/>
        <w:br/>
        <w:t>Лечение маститоподобного рака молочной железы</w:t>
        <w:br/>
        <w:br/>
        <w:t>Больной 67 лет. Диагноз: рак правой молочной железы , люминальный В, T4N1МO. Какова тактика дальнейшего лечения данной больной?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1.6.01а</w:t>
      </w:r>
      <w:r>
        <w:t xml:space="preserve">         ФИО студента - </w:t>
      </w:r>
      <w:r>
        <w:rPr>
          <w:b/>
        </w:rPr>
        <w:t>АЙВАЗЯН ЕЛЕНА АРМЕНОВНА</w:t>
      </w:r>
    </w:p>
    <w:p>
      <w:pPr>
        <w:jc w:val="center"/>
      </w:pPr>
      <w:r>
        <w:rPr>
          <w:i/>
        </w:rPr>
        <w:t>Принципы системной терапии рака молочной железы. Химиотерапия. Гормонотерапия рака молочной железы</w:t>
      </w:r>
    </w:p>
    <w:p>
      <w:r>
        <w:br/>
        <w:t>Принципы таргетной терапия опухолей.</w:t>
        <w:br/>
        <w:br/>
        <w:t>Терапия люминального А рака молочной железы</w:t>
        <w:br/>
        <w:br/>
        <w:t>Женщина 68 лет, диагноз: рак левой молочной железы, T2NOМO, состояние после радикальной резекции молочной железы и лучевой терапии. При иммуногистохимическом исследовании установлено: Her 2/neu – 1+, РП - 5 баллов, PЭ- 8 баллов, Ki 67- 19%. Какова тактика дальнейшего лечения данной больной?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1.6.01а</w:t>
      </w:r>
      <w:r>
        <w:t xml:space="preserve">         ФИО студента - </w:t>
      </w:r>
      <w:r>
        <w:rPr>
          <w:b/>
        </w:rPr>
        <w:t>АКОПЯН АНЖЕЛА НВЕРОВНА</w:t>
      </w:r>
    </w:p>
    <w:p>
      <w:pPr>
        <w:jc w:val="center"/>
      </w:pPr>
      <w:r>
        <w:rPr>
          <w:i/>
        </w:rPr>
        <w:t>Принципы системной терапии рака молочной железы. Химиотерапия. Гормонотерапия рака молочной железы</w:t>
      </w:r>
    </w:p>
    <w:p>
      <w:r>
        <w:br/>
        <w:t>Гормонотерапия рака молочной железы.</w:t>
        <w:br/>
        <w:br/>
        <w:t>Осложнения при применении таксанов</w:t>
        <w:br/>
        <w:br/>
        <w:t>У больной 69 лет, страдающей раком молочной железы T3N1M0, положительные рецепторы эстрогенов. Какие препараты в составе гормонотерапии ей следует назначить?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1.6.04б</w:t>
      </w:r>
      <w:r>
        <w:t xml:space="preserve">         ФИО студента - </w:t>
      </w:r>
      <w:r>
        <w:rPr>
          <w:b/>
        </w:rPr>
        <w:t>АЛИЕВА ЭЛИНА ВЯЧЕСЛАВОВНА</w:t>
      </w:r>
    </w:p>
    <w:p>
      <w:pPr>
        <w:jc w:val="center"/>
      </w:pPr>
      <w:r>
        <w:rPr>
          <w:i/>
        </w:rPr>
        <w:t>Принципы системной терапии рака молочной железы. Химиотерапия. Гормонотерапия рака молочной железы</w:t>
      </w:r>
    </w:p>
    <w:p>
      <w:r>
        <w:br/>
        <w:t>Неоадъювантная системная терапия при раке молочной железы.</w:t>
        <w:br/>
        <w:br/>
        <w:t>Принципы таргетной терапия опухолей.</w:t>
        <w:br/>
        <w:br/>
        <w:t>Больной 40 лет по поводу рака левой молочной железы II б стадии выполнена радикальная мастэктомия  по Пейти, после интенсивно-концентрированной предоперационной лучевой терапии на молочную железу с подмышечно-подключичной зоной СОД 20 Гр. Гистологически: инфильтранивгый рак , 5 см, с комплексами раковых клеток в лимфатических щелях, сосудах, метастазы в 5 лимфатических узлах подмышечной области, опухоль рецепторопозитивная по рецепторам эстрогена. Какое лечение в дальнейшем показано больной?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1.6.01а</w:t>
      </w:r>
      <w:r>
        <w:t xml:space="preserve">         ФИО студента - </w:t>
      </w:r>
      <w:r>
        <w:rPr>
          <w:b/>
        </w:rPr>
        <w:t>АНДРИЯШИНА ОЛЬГА СЕРГЕЕВНА</w:t>
      </w:r>
    </w:p>
    <w:p>
      <w:pPr>
        <w:jc w:val="center"/>
      </w:pPr>
      <w:r>
        <w:rPr>
          <w:i/>
        </w:rPr>
        <w:t>Принципы системной терапии рака молочной железы. Химиотерапия. Гормонотерапия рака молочной железы</w:t>
      </w:r>
    </w:p>
    <w:p>
      <w:r>
        <w:br/>
        <w:t>Какие факторы влияют на выбор адъювантной системной терапии?</w:t>
        <w:br/>
        <w:br/>
        <w:t>Гормонотерапия рака молочной железы.</w:t>
        <w:br/>
        <w:br/>
        <w:t>Пациентка 67 лет  раком правой молочной железы T2N0M0. Люминальный А тип. Опухоль размером 5 см в нижне-внутреннем квадранте. Какие варианты лечения можно предложить пациентке?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1.6.10в</w:t>
      </w:r>
      <w:r>
        <w:t xml:space="preserve">         ФИО студента - </w:t>
      </w:r>
      <w:r>
        <w:rPr>
          <w:b/>
        </w:rPr>
        <w:t>АФОНАСЬЕВА КРИСТИНА АЛЕКСАНДРОВНА</w:t>
      </w:r>
    </w:p>
    <w:p>
      <w:pPr>
        <w:jc w:val="center"/>
      </w:pPr>
      <w:r>
        <w:rPr>
          <w:i/>
        </w:rPr>
        <w:t>Принципы системной терапии рака молочной железы. Химиотерапия. Гормонотерапия рака молочной железы</w:t>
      </w:r>
    </w:p>
    <w:p>
      <w:r>
        <w:br/>
        <w:t>Гормонотерапия у больных в пременопаузе.</w:t>
        <w:br/>
        <w:br/>
        <w:t>Неоадъювантная системная терапия при раке молочной железы.</w:t>
        <w:br/>
        <w:br/>
        <w:t>Пациентке 50 лет. Больна раком левой молочной железы T1N0M0, люминальный тип В выполнена органосохраняющая операция в объеме лампэктомии. В одном из краев резекции при гистологическом исследовании выявлен рост опухоли.  Определите дальнейшую тактику лечения.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1.6.09б</w:t>
      </w:r>
      <w:r>
        <w:t xml:space="preserve">         ФИО студента - </w:t>
      </w:r>
      <w:r>
        <w:rPr>
          <w:b/>
        </w:rPr>
        <w:t>БОЙКО АННА АЛЕКСАНДРОВНА</w:t>
      </w:r>
    </w:p>
    <w:p>
      <w:pPr>
        <w:jc w:val="center"/>
      </w:pPr>
      <w:r>
        <w:rPr>
          <w:i/>
        </w:rPr>
        <w:t>Принципы системной терапии рака молочной железы. Химиотерапия. Гормонотерапия рака молочной железы</w:t>
      </w:r>
    </w:p>
    <w:p>
      <w:r>
        <w:br/>
        <w:t>Какое адъювантное гормональное лечение возможно в пременопаузе?</w:t>
        <w:br/>
        <w:br/>
        <w:t>Какие факторы влияют на выбор адъювантной системной терапии?</w:t>
        <w:br/>
        <w:br/>
        <w:t>У пациентки 35 лет рак правой молочной железы T2N0M0. Люминальный В тип. Локализация под ареолой. Какие варианты операции можно предложить пациентке? Определите дальнейшее лечение.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1.6.05б</w:t>
      </w:r>
      <w:r>
        <w:t xml:space="preserve">         ФИО студента - </w:t>
      </w:r>
      <w:r>
        <w:rPr>
          <w:b/>
        </w:rPr>
        <w:t>БРАГИНА ДАРЬЯ АНДРЕЕВНА</w:t>
      </w:r>
    </w:p>
    <w:p>
      <w:pPr>
        <w:jc w:val="center"/>
      </w:pPr>
      <w:r>
        <w:rPr>
          <w:i/>
        </w:rPr>
        <w:t>Принципы системной терапии рака молочной железы. Химиотерапия. Гормонотерапия рака молочной железы</w:t>
      </w:r>
    </w:p>
    <w:p>
      <w:r>
        <w:br/>
        <w:t>Какие ингибиторы ароматазы являются стероидными?</w:t>
        <w:br/>
        <w:br/>
        <w:t>Гормонотерапия у больных в пременопаузе.</w:t>
        <w:br/>
        <w:br/>
        <w:t>Пациентке 35 лет.  Диагностирован  РМЖ. Выполнена core-биопсия опухоли. Иммуногистохимическое исследование показало экспрессию ER0 баллов, PR0 баллов, HER2-neu 3+, Ki67 -75%. К какому биологическому типу принадлежит опухоль? Дифференциальная диагностика? Какие методы дополнительного исследования нужно провести? Определите план лечения.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1.6.04б</w:t>
      </w:r>
      <w:r>
        <w:t xml:space="preserve">         ФИО студента - </w:t>
      </w:r>
      <w:r>
        <w:rPr>
          <w:b/>
        </w:rPr>
        <w:t>ВОЛЬФ АННА ИГОРЕВНА</w:t>
      </w:r>
    </w:p>
    <w:p>
      <w:pPr>
        <w:jc w:val="center"/>
      </w:pPr>
      <w:r>
        <w:rPr>
          <w:i/>
        </w:rPr>
        <w:t>Принципы системной терапии рака молочной железы. Химиотерапия. Гормонотерапия рака молочной железы</w:t>
      </w:r>
    </w:p>
    <w:p>
      <w:r>
        <w:br/>
        <w:t>Какие ингибиторы ароматазы являются нестероидными?</w:t>
        <w:br/>
        <w:br/>
        <w:t>Какое адъювантное гормональное лечение возможно в пременопаузе?</w:t>
        <w:br/>
        <w:br/>
        <w:t>Больной 93 года. Жалобы на уменьшение правой молочной железы в объеме, пигментацию кожи. Данные симптомы появились 3 года назад. К врачам не обращалась. Ваш предполагаемый диагноз. План обследования. Тактика лечения.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1.6.05а</w:t>
      </w:r>
      <w:r>
        <w:t xml:space="preserve">         ФИО студента - </w:t>
      </w:r>
      <w:r>
        <w:rPr>
          <w:b/>
        </w:rPr>
        <w:t>ГИОРГАДЗЕ МАРИ БЕСИКОВНА</w:t>
      </w:r>
    </w:p>
    <w:p>
      <w:pPr>
        <w:jc w:val="center"/>
      </w:pPr>
      <w:r>
        <w:rPr>
          <w:i/>
        </w:rPr>
        <w:t>Принципы системной терапии рака молочной железы. Химиотерапия. Гормонотерапия рака молочной железы</w:t>
      </w:r>
    </w:p>
    <w:p>
      <w:r>
        <w:br/>
        <w:t>Какие методы выключения и подавления овариальной функции применяются в настоящее время?</w:t>
        <w:br/>
        <w:br/>
        <w:t>Какие ингибиторы ароматазы являются стероидными?</w:t>
        <w:br/>
        <w:br/>
        <w:t>Больной 67 лет. Диагноз: рак правой молочной железы , люминальный В, T4N1МO. Какова тактика дальнейшего лечения данной больной?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1.6.12в</w:t>
      </w:r>
      <w:r>
        <w:t xml:space="preserve">         ФИО студента - </w:t>
      </w:r>
      <w:r>
        <w:rPr>
          <w:b/>
        </w:rPr>
        <w:t>ГОЛЬЦОВ ИЛЬЯ МИХАЙЛОВИЧ</w:t>
      </w:r>
    </w:p>
    <w:p>
      <w:pPr>
        <w:jc w:val="center"/>
      </w:pPr>
      <w:r>
        <w:rPr>
          <w:i/>
        </w:rPr>
        <w:t>Принципы системной терапии рака молочной железы. Химиотерапия. Гормонотерапия рака молочной железы</w:t>
      </w:r>
    </w:p>
    <w:p>
      <w:r>
        <w:br/>
        <w:t>Тамоксифен. Показания. Какой механизм действия тамоксифена?</w:t>
        <w:br/>
        <w:br/>
        <w:t>Какие ингибиторы ароматазы являются нестероидными?</w:t>
        <w:br/>
        <w:br/>
        <w:t>Женщина 68 лет, диагноз: рак левой молочной железы, T2NOМO, состояние после радикальной резекции молочной железы и лучевой терапии. При иммуногистохимическом исследовании установлено: Her 2/neu – 1+, РП - 5 баллов, PЭ- 8 баллов, Ki 67- 19%. Какова тактика дальнейшего лечения данной больной?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1.6.05а</w:t>
      </w:r>
      <w:r>
        <w:t xml:space="preserve">         ФИО студента - </w:t>
      </w:r>
      <w:r>
        <w:rPr>
          <w:b/>
        </w:rPr>
        <w:t>ГРЯЗИНА ЕВГЕНИЯ АНДРЕЕВНА</w:t>
      </w:r>
    </w:p>
    <w:p>
      <w:pPr>
        <w:jc w:val="center"/>
      </w:pPr>
      <w:r>
        <w:rPr>
          <w:i/>
        </w:rPr>
        <w:t>Принципы системной терапии рака молочной железы. Химиотерапия. Гормонотерапия рака молочной железы</w:t>
      </w:r>
    </w:p>
    <w:p>
      <w:r>
        <w:br/>
        <w:t xml:space="preserve">Какие факторы определяют выбор схемы адъювантной химиотерапии? </w:t>
        <w:br/>
        <w:br/>
        <w:t>Какие методы выключения и подавления овариальной функции применяются в настоящее время?</w:t>
        <w:br/>
        <w:br/>
        <w:t>У больной 69 лет, страдающей раком молочной железы T3N1M0, положительные рецепторы эстрогенов. Какие препараты в составе гормонотерапии ей следует назначить?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1.6.15в</w:t>
      </w:r>
      <w:r>
        <w:t xml:space="preserve">         ФИО студента - </w:t>
      </w:r>
      <w:r>
        <w:rPr>
          <w:b/>
        </w:rPr>
        <w:t>ДУШИНА АНГЕЛИНА АНДРЕЕВНА</w:t>
      </w:r>
    </w:p>
    <w:p>
      <w:pPr>
        <w:jc w:val="center"/>
      </w:pPr>
      <w:r>
        <w:rPr>
          <w:i/>
        </w:rPr>
        <w:t>Принципы системной терапии рака молочной железы. Химиотерапия. Гормонотерапия рака молочной железы</w:t>
      </w:r>
    </w:p>
    <w:p>
      <w:r>
        <w:br/>
        <w:t>Принцип действия трастузумаба и показания к его назначению.</w:t>
        <w:br/>
        <w:br/>
        <w:t>Тамоксифен. Показания. Какой механизм действия тамоксифена?</w:t>
        <w:br/>
        <w:br/>
        <w:t>У пациентки 35 лет рак правой молочной железы T2N0M0. Люминальный В тип. Локализация под ареолой. Какие варианты операции можно предложить пациентке? Определите дальнейшее лечение.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1.6.02в</w:t>
      </w:r>
      <w:r>
        <w:t xml:space="preserve">         ФИО студента - </w:t>
      </w:r>
      <w:r>
        <w:rPr>
          <w:b/>
        </w:rPr>
        <w:t>ЖИЛЕНКО СВЕТЛАНА ЕВГЕНЬЕВНА</w:t>
      </w:r>
    </w:p>
    <w:p>
      <w:pPr>
        <w:jc w:val="center"/>
      </w:pPr>
      <w:r>
        <w:rPr>
          <w:i/>
        </w:rPr>
        <w:t>Принципы системной терапии рака молочной железы. Химиотерапия. Гормонотерапия рака молочной железы</w:t>
      </w:r>
    </w:p>
    <w:p>
      <w:r>
        <w:br/>
        <w:t>Какие методы противоопухолевого лечения применяются при раке молочной железы.</w:t>
        <w:br/>
        <w:br/>
        <w:t xml:space="preserve">Какие факторы определяют выбор схемы адъювантной химиотерапии? </w:t>
        <w:br/>
        <w:br/>
        <w:t>Больной 93 года. Жалобы на уменьшение правой молочной железы в объеме, пигментацию кожи. Данные симптомы появились 3 года назад. К врачам не обращалась. Ваш предполагаемый диагноз. План обследования. Тактика лечения.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1.6.05б</w:t>
      </w:r>
      <w:r>
        <w:t xml:space="preserve">         ФИО студента - </w:t>
      </w:r>
      <w:r>
        <w:rPr>
          <w:b/>
        </w:rPr>
        <w:t>ЗЕМЛЯКОВА ЕЛЕНА ЮРЬЕВНА</w:t>
      </w:r>
    </w:p>
    <w:p>
      <w:pPr>
        <w:jc w:val="center"/>
      </w:pPr>
      <w:r>
        <w:rPr>
          <w:i/>
        </w:rPr>
        <w:t>Принципы системной терапии рака молочной железы. Химиотерапия. Гормонотерапия рака молочной железы</w:t>
      </w:r>
    </w:p>
    <w:p>
      <w:r>
        <w:br/>
        <w:t>Первая линия химиотерапии при раке молочной железы</w:t>
        <w:br/>
        <w:br/>
        <w:t>Принцип действия трастузумаба и показания к его назначению.</w:t>
        <w:br/>
        <w:br/>
        <w:t>Пациентка 67 лет  раком правой молочной железы T2N0M0. Люминальный А тип. Опухоль размером 5 см в нижне-внутреннем квадранте. Какие варианты лечения можно предложить пациентке?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1.6.04б</w:t>
      </w:r>
      <w:r>
        <w:t xml:space="preserve">         ФИО студента - </w:t>
      </w:r>
      <w:r>
        <w:rPr>
          <w:b/>
        </w:rPr>
        <w:t>ЗУДИНА ДАРЬЯ МАКСИМОВНА</w:t>
      </w:r>
    </w:p>
    <w:p>
      <w:pPr>
        <w:jc w:val="center"/>
      </w:pPr>
      <w:r>
        <w:rPr>
          <w:i/>
        </w:rPr>
        <w:t>Принципы системной терапии рака молочной железы. Химиотерапия. Гормонотерапия рака молочной железы</w:t>
      </w:r>
    </w:p>
    <w:p>
      <w:r>
        <w:br/>
        <w:t>Препараты, применяемые  в качестве второй линии гормонотерапии у постменопаузальных     больных раком молочной железы.</w:t>
        <w:br/>
        <w:br/>
        <w:t>Осложнения при применении антрациклинов</w:t>
        <w:br/>
        <w:br/>
        <w:t>У мужчины 35 лет диагностирован рак правой молочной железы, Т3N2М0, планируется проведение неоадъювантной химиотерапии, какой наиболее оптимальный режим химиотерапии должен быть выбран?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1.6.14в</w:t>
      </w:r>
      <w:r>
        <w:t xml:space="preserve">         ФИО студента - </w:t>
      </w:r>
      <w:r>
        <w:rPr>
          <w:b/>
        </w:rPr>
        <w:t>ИЛЬИНСКАЯ ЕКАТЕРИНА АЛЕКСАНДРОВНА</w:t>
      </w:r>
    </w:p>
    <w:p>
      <w:pPr>
        <w:jc w:val="center"/>
      </w:pPr>
      <w:r>
        <w:rPr>
          <w:i/>
        </w:rPr>
        <w:t>Принципы системной терапии рака молочной железы. Химиотерапия. Гормонотерапия рака молочной железы</w:t>
      </w:r>
    </w:p>
    <w:p>
      <w:r>
        <w:br/>
        <w:t>Адъювантная полихимиотерапия рака молочной железы.</w:t>
        <w:br/>
        <w:br/>
        <w:t>Лечение маститоподобного рака молочной железы</w:t>
        <w:br/>
        <w:br/>
        <w:t>Больной 67 лет. Диагноз: рак правой молочной железы , люминальный В, T4N1МO. Какова тактика дальнейшего лечения данной больной?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1.6.01а</w:t>
      </w:r>
      <w:r>
        <w:t xml:space="preserve">         ФИО студента - </w:t>
      </w:r>
      <w:r>
        <w:rPr>
          <w:b/>
        </w:rPr>
        <w:t>ЛОБАНОВА ВИКТОРИЯ ВАЛЕРЬЕВНА</w:t>
      </w:r>
    </w:p>
    <w:p>
      <w:pPr>
        <w:jc w:val="center"/>
      </w:pPr>
      <w:r>
        <w:rPr>
          <w:i/>
        </w:rPr>
        <w:t>Принципы системной терапии рака молочной железы. Химиотерапия. Гормонотерапия рака молочной железы</w:t>
      </w:r>
    </w:p>
    <w:p>
      <w:r>
        <w:br/>
        <w:t>Принципы таргетной терапия опухолей.</w:t>
        <w:br/>
        <w:br/>
        <w:t>Терапия люминального А рака молочной железы</w:t>
        <w:br/>
        <w:br/>
        <w:t>Женщина 68 лет, диагноз: рак левой молочной железы, T2NOМO, состояние после радикальной резекции молочной железы и лучевой терапии. При иммуногистохимическом исследовании установлено: Her 2/neu – 1+, РП - 5 баллов, PЭ- 8 баллов, Ki 67- 19%. Какова тактика дальнейшего лечения данной больной?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1.6.12в</w:t>
      </w:r>
      <w:r>
        <w:t xml:space="preserve">         ФИО студента - </w:t>
      </w:r>
      <w:r>
        <w:rPr>
          <w:b/>
        </w:rPr>
        <w:t>ЛЫКОВА ОЛЬГА ДМИТРИЕВНА</w:t>
      </w:r>
    </w:p>
    <w:p>
      <w:pPr>
        <w:jc w:val="center"/>
      </w:pPr>
      <w:r>
        <w:rPr>
          <w:i/>
        </w:rPr>
        <w:t>Принципы системной терапии рака молочной железы. Химиотерапия. Гормонотерапия рака молочной железы</w:t>
      </w:r>
    </w:p>
    <w:p>
      <w:r>
        <w:br/>
        <w:t>Гормонотерапия рака молочной железы.</w:t>
        <w:br/>
        <w:br/>
        <w:t>Осложнения при применении таксанов</w:t>
        <w:br/>
        <w:br/>
        <w:t>У больной 69 лет, страдающей раком молочной железы T3N1M0, положительные рецепторы эстрогенов. Какие препараты в составе гормонотерапии ей следует назначить?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1.6.09в</w:t>
      </w:r>
      <w:r>
        <w:t xml:space="preserve">         ФИО студента - </w:t>
      </w:r>
      <w:r>
        <w:rPr>
          <w:b/>
        </w:rPr>
        <w:t>МАГОМЕДОВА ЗАХРА РАМАЗАНОВНА</w:t>
      </w:r>
    </w:p>
    <w:p>
      <w:pPr>
        <w:jc w:val="center"/>
      </w:pPr>
      <w:r>
        <w:rPr>
          <w:i/>
        </w:rPr>
        <w:t>Принципы системной терапии рака молочной железы. Химиотерапия. Гормонотерапия рака молочной железы</w:t>
      </w:r>
    </w:p>
    <w:p>
      <w:r>
        <w:br/>
        <w:t>Неоадъювантная системная терапия при раке молочной железы.</w:t>
        <w:br/>
        <w:br/>
        <w:t>Принципы таргетной терапия опухолей.</w:t>
        <w:br/>
        <w:br/>
        <w:t>Больной 40 лет по поводу рака левой молочной железы II б стадии выполнена радикальная мастэктомия  по Пейти, после интенсивно-концентрированной предоперационной лучевой терапии на молочную железу с подмышечно-подключичной зоной СОД 20 Гр. Гистологически: инфильтранивгый рак , 5 см, с комплексами раковых клеток в лимфатических щелях, сосудах, метастазы в 5 лимфатических узлах подмышечной области, опухоль рецепторопозитивная по рецепторам эстрогена. Какое лечение в дальнейшем показано больной?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1.6.01в</w:t>
      </w:r>
      <w:r>
        <w:t xml:space="preserve">         ФИО студента - </w:t>
      </w:r>
      <w:r>
        <w:rPr>
          <w:b/>
        </w:rPr>
        <w:t>ОВАКИМЯН ЦОГИК РАЧЬЯЕВНА</w:t>
      </w:r>
    </w:p>
    <w:p>
      <w:pPr>
        <w:jc w:val="center"/>
      </w:pPr>
      <w:r>
        <w:rPr>
          <w:i/>
        </w:rPr>
        <w:t>Принципы системной терапии рака молочной железы. Химиотерапия. Гормонотерапия рака молочной железы</w:t>
      </w:r>
    </w:p>
    <w:p>
      <w:r>
        <w:br/>
        <w:t>Какие факторы влияют на выбор адъювантной системной терапии?</w:t>
        <w:br/>
        <w:br/>
        <w:t>Гормонотерапия рака молочной железы.</w:t>
        <w:br/>
        <w:br/>
        <w:t>Пациентка 67 лет  раком правой молочной железы T2N0M0. Люминальный А тип. Опухоль размером 5 см в нижне-внутреннем квадранте. Какие варианты лечения можно предложить пациентке?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1.6.01в</w:t>
      </w:r>
      <w:r>
        <w:t xml:space="preserve">         ФИО студента - </w:t>
      </w:r>
      <w:r>
        <w:rPr>
          <w:b/>
        </w:rPr>
        <w:t>ПОПАНДОПУЛО ДИАНА ОРЕСТОВНА</w:t>
      </w:r>
    </w:p>
    <w:p>
      <w:pPr>
        <w:jc w:val="center"/>
      </w:pPr>
      <w:r>
        <w:rPr>
          <w:i/>
        </w:rPr>
        <w:t>Принципы системной терапии рака молочной железы. Химиотерапия. Гормонотерапия рака молочной железы</w:t>
      </w:r>
    </w:p>
    <w:p>
      <w:r>
        <w:br/>
        <w:t>Гормонотерапия у больных в пременопаузе.</w:t>
        <w:br/>
        <w:br/>
        <w:t>Неоадъювантная системная терапия при раке молочной железы.</w:t>
        <w:br/>
        <w:br/>
        <w:t>Пациентке 50 лет. Больна раком левой молочной железы T1N0M0, люминальный тип В выполнена органосохраняющая операция в объеме лампэктомии. В одном из краев резекции при гистологическом исследовании выявлен рост опухоли.  Определите дальнейшую тактику лечения.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1.6.05а</w:t>
      </w:r>
      <w:r>
        <w:t xml:space="preserve">         ФИО студента - </w:t>
      </w:r>
      <w:r>
        <w:rPr>
          <w:b/>
        </w:rPr>
        <w:t>РОМАНОВА ОЛЬГА АЛЕКСЕЕВНА</w:t>
      </w:r>
    </w:p>
    <w:p>
      <w:pPr>
        <w:jc w:val="center"/>
      </w:pPr>
      <w:r>
        <w:rPr>
          <w:i/>
        </w:rPr>
        <w:t>Принципы системной терапии рака молочной железы. Химиотерапия. Гормонотерапия рака молочной железы</w:t>
      </w:r>
    </w:p>
    <w:p>
      <w:r>
        <w:br/>
        <w:t>Какое адъювантное гормональное лечение возможно в пременопаузе?</w:t>
        <w:br/>
        <w:br/>
        <w:t>Какие факторы влияют на выбор адъювантной системной терапии?</w:t>
        <w:br/>
        <w:br/>
        <w:t>У пациентки 35 лет рак правой молочной железы T2N0M0. Люминальный В тип. Локализация под ареолой. Какие варианты операции можно предложить пациентке? Определите дальнейшее лечение.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1.6.06б</w:t>
      </w:r>
      <w:r>
        <w:t xml:space="preserve">         ФИО студента - </w:t>
      </w:r>
      <w:r>
        <w:rPr>
          <w:b/>
        </w:rPr>
        <w:t>САЙКИНА АННА ОЛЕГОВНА</w:t>
      </w:r>
    </w:p>
    <w:p>
      <w:pPr>
        <w:jc w:val="center"/>
      </w:pPr>
      <w:r>
        <w:rPr>
          <w:i/>
        </w:rPr>
        <w:t>Принципы системной терапии рака молочной железы. Химиотерапия. Гормонотерапия рака молочной железы</w:t>
      </w:r>
    </w:p>
    <w:p>
      <w:r>
        <w:br/>
        <w:t>Какие ингибиторы ароматазы являются стероидными?</w:t>
        <w:br/>
        <w:br/>
        <w:t>Гормонотерапия у больных в пременопаузе.</w:t>
        <w:br/>
        <w:br/>
        <w:t>Пациентке 35 лет.  Диагностирован  РМЖ. Выполнена core-биопсия опухоли. Иммуногистохимическое исследование показало экспрессию ER0 баллов, PR0 баллов, HER2-neu 3+, Ki67 -75%. К какому биологическому типу принадлежит опухоль? Дифференциальная диагностика? Какие методы дополнительного исследования нужно провести? Определите план лечения.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1.6.05в</w:t>
      </w:r>
      <w:r>
        <w:t xml:space="preserve">         ФИО студента - </w:t>
      </w:r>
      <w:r>
        <w:rPr>
          <w:b/>
        </w:rPr>
        <w:t>САФОНОВ ЮРИЙ АНДРЕЕВИЧ</w:t>
      </w:r>
    </w:p>
    <w:p>
      <w:pPr>
        <w:jc w:val="center"/>
      </w:pPr>
      <w:r>
        <w:rPr>
          <w:i/>
        </w:rPr>
        <w:t>Принципы системной терапии рака молочной железы. Химиотерапия. Гормонотерапия рака молочной железы</w:t>
      </w:r>
    </w:p>
    <w:p>
      <w:r>
        <w:br/>
        <w:t>Какие ингибиторы ароматазы являются нестероидными?</w:t>
        <w:br/>
        <w:br/>
        <w:t>Какое адъювантное гормональное лечение возможно в пременопаузе?</w:t>
        <w:br/>
        <w:br/>
        <w:t>Больной 93 года. Жалобы на уменьшение правой молочной железы в объеме, пигментацию кожи. Данные симптомы появились 3 года назад. К врачам не обращалась. Ваш предполагаемый диагноз. План обследования. Тактика лечения.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1.6.13а</w:t>
      </w:r>
      <w:r>
        <w:t xml:space="preserve">         ФИО студента - </w:t>
      </w:r>
      <w:r>
        <w:rPr>
          <w:b/>
        </w:rPr>
        <w:t>СИТНИКОВА АНАСТАСИЯ СЕРГЕЕВНА</w:t>
      </w:r>
    </w:p>
    <w:p>
      <w:pPr>
        <w:jc w:val="center"/>
      </w:pPr>
      <w:r>
        <w:rPr>
          <w:i/>
        </w:rPr>
        <w:t>Принципы системной терапии рака молочной железы. Химиотерапия. Гормонотерапия рака молочной железы</w:t>
      </w:r>
    </w:p>
    <w:p>
      <w:r>
        <w:br/>
        <w:t>Какие методы выключения и подавления овариальной функции применяются в настоящее время?</w:t>
        <w:br/>
        <w:br/>
        <w:t>Какие ингибиторы ароматазы являются стероидными?</w:t>
        <w:br/>
        <w:br/>
        <w:t>Больной 67 лет. Диагноз: рак правой молочной железы , люминальный В, T4N1МO. Какова тактика дальнейшего лечения данной больной?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1.6.14б</w:t>
      </w:r>
      <w:r>
        <w:t xml:space="preserve">         ФИО студента - </w:t>
      </w:r>
      <w:r>
        <w:rPr>
          <w:b/>
        </w:rPr>
        <w:t>СЛЕТНЕВА ЕКАТЕРИНА ВЛАДИМИРОВНА</w:t>
      </w:r>
    </w:p>
    <w:p>
      <w:pPr>
        <w:jc w:val="center"/>
      </w:pPr>
      <w:r>
        <w:rPr>
          <w:i/>
        </w:rPr>
        <w:t>Принципы системной терапии рака молочной железы. Химиотерапия. Гормонотерапия рака молочной железы</w:t>
      </w:r>
    </w:p>
    <w:p>
      <w:r>
        <w:br/>
        <w:t>Тамоксифен. Показания. Какой механизм действия тамоксифена?</w:t>
        <w:br/>
        <w:br/>
        <w:t>Какие ингибиторы ароматазы являются нестероидными?</w:t>
        <w:br/>
        <w:br/>
        <w:t>Женщина 68 лет, диагноз: рак левой молочной железы, T2NOМO, состояние после радикальной резекции молочной железы и лучевой терапии. При иммуногистохимическом исследовании установлено: Her 2/neu – 1+, РП - 5 баллов, PЭ- 8 баллов, Ki 67- 19%. Какова тактика дальнейшего лечения данной больной?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1.6.12в</w:t>
      </w:r>
      <w:r>
        <w:t xml:space="preserve">         ФИО студента - </w:t>
      </w:r>
      <w:r>
        <w:rPr>
          <w:b/>
        </w:rPr>
        <w:t>СМИРНОВА ВАРВАРА СЕРГЕЕВНА</w:t>
      </w:r>
    </w:p>
    <w:p>
      <w:pPr>
        <w:jc w:val="center"/>
      </w:pPr>
      <w:r>
        <w:rPr>
          <w:i/>
        </w:rPr>
        <w:t>Принципы системной терапии рака молочной железы. Химиотерапия. Гормонотерапия рака молочной железы</w:t>
      </w:r>
    </w:p>
    <w:p>
      <w:r>
        <w:br/>
        <w:t xml:space="preserve">Какие факторы определяют выбор схемы адъювантной химиотерапии? </w:t>
        <w:br/>
        <w:br/>
        <w:t>Какие методы выключения и подавления овариальной функции применяются в настоящее время?</w:t>
        <w:br/>
        <w:br/>
        <w:t>У больной 69 лет, страдающей раком молочной железы T3N1M0, положительные рецепторы эстрогенов. Какие препараты в составе гормонотерапии ей следует назначить?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1.6.02б</w:t>
      </w:r>
      <w:r>
        <w:t xml:space="preserve">         ФИО студента - </w:t>
      </w:r>
      <w:r>
        <w:rPr>
          <w:b/>
        </w:rPr>
        <w:t>ХАБИБУЛЛИНА ЛЕЙЛА РАИСОВНА</w:t>
      </w:r>
    </w:p>
    <w:p>
      <w:pPr>
        <w:jc w:val="center"/>
      </w:pPr>
      <w:r>
        <w:rPr>
          <w:i/>
        </w:rPr>
        <w:t>Принципы системной терапии рака молочной железы. Химиотерапия. Гормонотерапия рака молочной железы</w:t>
      </w:r>
    </w:p>
    <w:p>
      <w:r>
        <w:br/>
        <w:t>Принцип действия трастузумаба и показания к его назначению.</w:t>
        <w:br/>
        <w:br/>
        <w:t>Тамоксифен. Показания. Какой механизм действия тамоксифена?</w:t>
        <w:br/>
        <w:br/>
        <w:t>У пациентки 35 лет рак правой молочной железы T2N0M0. Люминальный В тип. Локализация под ареолой. Какие варианты операции можно предложить пациентке? Определите дальнейшее лечение.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