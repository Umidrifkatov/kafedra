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АБРАМОВ АНТОН СЕРГЕЕВИЧ</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Клинические формы рака молочной железы.</w:t>
        <w:br/>
        <w:t xml:space="preserve">   </w:t>
        <w:br/>
        <w:t xml:space="preserve">   Что такое симптом «площадки»?</w:t>
        <w:br/>
        <w:t xml:space="preserve">   </w:t>
        <w:br/>
        <w:t xml:space="preserve">   Больная 73 лет. По месту жительства верифицирован диагноз рак правой молочной железы. При маммографии опухоль 6 см. При УЗИ регионарных лимфатических узлов- метастазы в 3 подмышечных лимфатических узлах. При УЗИ органов брюшной полости в правой доле печение узловое образование 2 см. Определите стадию заболевания. Составьте план дообследования.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1.6.03в</w:t>
      </w:r>
      <w:r>
        <w:t xml:space="preserve">         ФИО студента - </w:t>
      </w:r>
      <w:r>
        <w:rPr>
          <w:b/>
        </w:rPr>
        <w:t xml:space="preserve">АВАНЕСЯН МАРИНА АРКАДЬЕВНА </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Подтипы рака молочной железы.</w:t>
        <w:br/>
        <w:t xml:space="preserve">   </w:t>
        <w:br/>
        <w:t xml:space="preserve">   Редкие формы рака молочной железы</w:t>
        <w:br/>
        <w:t xml:space="preserve">   </w:t>
        <w:br/>
        <w:t xml:space="preserve">   Больная 58 лет. В анамнезе  10 лет назад рак правой молочной железы 1 стадия, состояние после хирургического лечения. На данный момент верифицирован рак левой молочной железы 1 см в диаметре. Выявлен 1 мтс в подмышечном лимфоузле слева. При УЗИ органов брюшной полости и флюорографии отдаленных метастазов не выявлено. Ваш предполагаемый диагноз? Стадия заболевания?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АЙВАЗЯН ЕЛЕНА АРМЕНОВНА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Варианты стадирования рака молочной железы </w:t>
        <w:br/>
        <w:t xml:space="preserve">  </w:t>
        <w:br/>
        <w:t xml:space="preserve">  Что значит N1 при раке молочной железы?</w:t>
        <w:br/>
        <w:t xml:space="preserve">  </w:t>
        <w:br/>
        <w:t xml:space="preserve">  Больной 63 лет цитологически верифицирован диагноз рак левой молочной железы. При маммографии- опухоль 2.5 см. При УЗИ метастаз в 1 подмышечном лимфатическом узле. Отдаленных метастазов не выявлено. Определите стадию заболевания. Какие дополнительные методы диагностики следует провести?</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АКОПЯН АНЖЕЛА НВЕРОВНА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Биологические подтипы рака молочной железы. </w:t>
        <w:br/>
        <w:t xml:space="preserve">  </w:t>
        <w:br/>
        <w:t xml:space="preserve">  Что такое метахронный рак молочной железы?</w:t>
        <w:br/>
        <w:t xml:space="preserve">  </w:t>
        <w:br/>
        <w:t xml:space="preserve">  Больная 38 лет. Выявлена при маммографии опухоль правой молочной железы 4 см и конгломерат подмышечных лимфатических узлов. Ваш предположительный диагноз. Определите стадию заболевания. Назначьте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АЛИЕВА ЭЛИНА ВЯЧЕСЛАВОВНА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Люминальный подтип рака молочной железы. Принцип лечения. Прогноз </w:t>
        <w:br/>
        <w:br/>
        <w:t xml:space="preserve">  Что значит Т4 при раке молочной железы?</w:t>
        <w:br/>
        <w:br/>
        <w:t xml:space="preserve">  Больная Ш. 55 лет. Жалобы на уплотнение в правой молочной железе. В анамнезе сахарный диабет, ожирение. Менструации с 11 лет. Пременопауза. Объективно: в верхненаружном квадранте правой молочной железы пальпируется уплотнение до 2х см в диаметре, в левой подмышечной области пальпируется увеличенный лимфатический узел до 1,5 см в диаметре. Маммография: в верхне-наружном квадранте правой молочной железы определяется затемнение с неровными тяжистыми контурами до 2,5 см в диаметре. Произведена пункция опухоли и подмышечного лимфатического узла. Цитологическое исследование: карцинома. Диагноз? Стадия заболевания? Дообследование.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АНДРИЯШИНА ОЛЬГА СЕРГЕЕВНА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Симптомы, диагностика рака Педжета соска. Лечение.</w:t>
        <w:br/>
        <w:br/>
        <w:t xml:space="preserve">   Что значит N2 при раке молочной железы?</w:t>
        <w:br/>
        <w:br/>
        <w:t xml:space="preserve">   Больной 74 года самостоятельно обнаружила опухоль в левой молочной железе. Верифицирован рак. Опухоль 4 см. В левой подмышечной области конгломерат лимфатических узлов. При УЗИ органов брюшной полости- образование в левой доле печени 2 см. Ваш диагноз. Стадия заболевания. Дополнительные исследования если нужно.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1.6.10в</w:t>
      </w:r>
      <w:r>
        <w:t xml:space="preserve">         ФИО студента - </w:t>
      </w:r>
      <w:r>
        <w:rPr>
          <w:b/>
        </w:rPr>
        <w:t>АФОНАСЬЕВА КРИСТИНА АЛЕКСАНДРОВНА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Принципы стадирования  рака молочной железы.</w:t>
        <w:br/>
        <w:br/>
        <w:t xml:space="preserve">  Люминальный В подтип рака молочной железы </w:t>
        <w:br/>
        <w:br/>
        <w:t xml:space="preserve">  Поступила женщина 65 лет с распадающейся изъязвленной опухолью левой молочной железы диаметром 11 см. Язва имеет зловонный запах. Подмышечные лимфатические узлы значительных размеров, спаяны. При рентгенологическом исследовании в легких выявлены метастазы. Общее состояние больной удовлетворительное. Определите стадию заболевания, вариант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1.6.09б</w:t>
      </w:r>
      <w:r>
        <w:t xml:space="preserve">         ФИО студента - </w:t>
      </w:r>
      <w:r>
        <w:rPr>
          <w:b/>
        </w:rPr>
        <w:t>БОЙКО АННА АЛЕКСАНДРОВНА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Что значит Т1 при раке молочной железы?</w:t>
        <w:br/>
        <w:br/>
        <w:t xml:space="preserve">   Что такое синхронный рак молочной железы?</w:t>
        <w:br/>
        <w:br/>
        <w:t xml:space="preserve">   Больная 70 лет. Поступила в онкодиспансер с распадом опухоли правой молочной железы. Ваш предполагаемый диагноз? Стадия заболевания?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БРАГИНА ДАРЬЯ АНДРЕЕВНА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Дайте понятие 4 стадии рака молочной железы. </w:t>
        <w:br/>
        <w:br/>
        <w:t xml:space="preserve">   Что значит Т2 при раке молочной железы?</w:t>
        <w:br/>
        <w:br/>
        <w:t xml:space="preserve">   У пациентки 54 лет в левой молочной железе пальпируется безболезненное опухолевидное образование 2x3 см, положительный симптом "площадки", сосок деформирован, ареола отечна, выделений из соска нет. Регионарные лимфатические узлы не пальпируются. Наиболее вероятный диагноз? Стадия заболевания. Дообследование если нужно.</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ВОЛЬФ АННА ИГОРЕВНА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Дайте понятие 2 стадии рака молочной железы.</w:t>
        <w:br/>
        <w:br/>
        <w:t xml:space="preserve">   Дайте понятие 2 стадии рака молочной железы.</w:t>
        <w:br/>
        <w:br/>
        <w:t xml:space="preserve">   Больная 64 лет. Обратилась с жалобами на уплотнение в левой молочной железе, которое обнаружила самостоятельно 3 недели назад. Пальпаторно в левой молочной железе определяется узловое образование 2 см в диаметре плотное, бугристое, без четких контуров. Периферические лимфатические узлы не увеличены. Ваш предварительный диагноз? План обследования и лечения. Стадия заболевания.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ГИОРГАДЗЕ МАРИ БЕСИКОВНА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Что значит Т2 при раке молочной железы?</w:t>
        <w:br/>
        <w:br/>
        <w:t xml:space="preserve">   Дайте понятие 4 стадии рака молочной железы. </w:t>
        <w:br/>
        <w:br/>
        <w:t xml:space="preserve">   Больная 73 лет. По месту жительства верифицирован диагноз рак правой молочной железы. При маммографии опухоль 6 см. При УЗИ регионарных лимфатических узлов- метастазы в 3 подмышечных лимфатических узлах. При УЗИ органов брюшной полости в правой доле печение узловое образование 2 см. Определите стадию заболевания. Составьте план дообследования.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ГОЛЬЦОВ ИЛЬЯ МИХАЙЛОВИЧ</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Что такое синхронный рак молочной железы?</w:t>
        <w:br/>
        <w:br/>
        <w:t xml:space="preserve">   Что значит Т1 при раке молочной железы?</w:t>
        <w:br/>
        <w:br/>
        <w:t xml:space="preserve">   Больная 58 лет. В анамнезе  10 лет назад рак правой молочной железы 1 стадия, состояние после хирургического лечения. На данный момент верифицирован рак левой молочной железы 1 см в диаметре. Выявлен 1 мтс в подмышечном лимфоузле слева. При УЗИ органов брюшной полости и флюорографии отдаленных метастазов не выявлено. Ваш предполагаемый диагноз? Стадия заболевания?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ГРЯЗИНА ЕВГЕНИЯ АНДРЕЕВНА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Люминальный В подтип рака молочной железы</w:t>
        <w:br/>
        <w:br/>
        <w:t xml:space="preserve">   Принципы стадирования  рака молочной железы.</w:t>
        <w:br/>
        <w:br/>
        <w:t xml:space="preserve">   Больной 63 лет цитологически верифицирован диагноз рак левой молочной железы. При маммографии- опухоль 2.5 см. При УЗИ метастаз в 1 подмышечном лимфатическом узле. Отдаленных метастазов не выявлено. Определите стадию заболевания. Какие дополнительные методы диагностики следует провести?</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1.6.15в</w:t>
      </w:r>
      <w:r>
        <w:t xml:space="preserve">         ФИО студента - </w:t>
      </w:r>
      <w:r>
        <w:rPr>
          <w:b/>
        </w:rPr>
        <w:t>ДУШИНА АНГЕЛИНА АНДРЕЕВНА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Что значит N2 при раке молочной железы?</w:t>
        <w:br/>
        <w:br/>
        <w:t xml:space="preserve">   Симптомы, диагностика рака Педжета соска. Лечение.</w:t>
        <w:br/>
        <w:br/>
        <w:t xml:space="preserve">   Больная 38 лет. Выявлена при маммографии опухоль правой молочной железы 4 см и конгломерат подмышечных лимфатических узлов. Ваш предположительный диагноз. Определите стадию заболевания. Назначьте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1.6.02в</w:t>
      </w:r>
      <w:r>
        <w:t xml:space="preserve">         ФИО студента - </w:t>
      </w:r>
      <w:r>
        <w:rPr>
          <w:b/>
        </w:rPr>
        <w:t>ЖИЛЕНКО СВЕТЛАНА ЕВГЕНЬЕВНА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Что значит Т4 при раке молочной железы?</w:t>
        <w:br/>
        <w:br/>
        <w:t xml:space="preserve">   Отечно-инфильтративная форма рака молочной железы.</w:t>
        <w:br/>
        <w:br/>
        <w:t xml:space="preserve">   Больная Ш. 55 лет. Жалобы на уплотнение в правой молочной железе. В анамнезе сахарный диабет, ожирение. Менструации с 11 лет. Пременопауза. Объективно: в верхненаружном квадранте правой молочной железы пальпируется уплотнение до 2х см в диаметре, в левой подмышечной области пальпируется увеличенный лимфатический узел до 1,5 см в диаметре. Маммография: в верхне-наружном квадранте правой молочной железы определяется затемнение с неровными тяжистыми контурами до 2,5 см в диаметре. Произведена пункция опухоли и подмышечного лимфатического узла. Цитологическое исследование: карцинома. Диагноз? Стадия заболевания? Дообследование.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ЗЕМЛЯКОВА ЕЛЕНА ЮРЬЕВНА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Что такое метахронный рак молочной железы?</w:t>
        <w:br/>
        <w:br/>
        <w:t xml:space="preserve">   Люминальный подтип рака молочной железы. Принцип лечения. Прогноз.</w:t>
        <w:br/>
        <w:br/>
        <w:t xml:space="preserve">   Больной 74 года самостоятельно обнаружила опухоль в левой молочной железе. Верифицирован рак. Опухоль 4 см. В левой подмышечной области конгломерат лимфатических узлов. При УЗИ органов брюшной полости- образование в левой доле печени 2 см. Ваш диагноз. Стадия заболевания. Дополнительные исследования если нужно.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ЗУДИНА ДАРЬЯ МАКСИМОВНА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Что значит N1 при раке молочной железы?</w:t>
        <w:br/>
        <w:br/>
        <w:t xml:space="preserve">   Биологические подтипы рака молочной железы.</w:t>
        <w:br/>
        <w:br/>
        <w:t xml:space="preserve">   Поступила женщина 65 лет с распадающейся изъязвленной опухолью левой молочной железы диаметром 11 см. Язва имеет зловонный запах. Подмышечные лимфатические узлы значительных размеров, спаяны. При рентгенологическом исследовании в легких выявлены метастазы. Общее состояние больной удовлетворительное. Определите стадию заболевания, вариант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1.6.14в</w:t>
      </w:r>
      <w:r>
        <w:t xml:space="preserve">         ФИО студента - </w:t>
      </w:r>
      <w:r>
        <w:rPr>
          <w:b/>
        </w:rPr>
        <w:t>ИЛЬИНСКАЯ ЕКАТЕРИНА АЛЕКСАНДРОВНА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Редкие формы рака молочной железы </w:t>
        <w:br/>
        <w:br/>
        <w:t xml:space="preserve">  Варианты стадирования рака молочной железы</w:t>
        <w:br/>
        <w:br/>
        <w:t xml:space="preserve">  Больная 70 лет. Поступила в онкодиспансер с распадом опухоли правой молочной железы. Ваш предполагаемый диагноз? Стадия заболевания?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ЛОБАНОВА ВИКТОРИЯ ВАЛЕРЬЕВНА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Клинические формы рака молочной железы.</w:t>
        <w:br/>
        <w:t xml:space="preserve">   </w:t>
        <w:br/>
        <w:t xml:space="preserve">   Что такое симптом «площадки»?</w:t>
        <w:br/>
        <w:t xml:space="preserve">   </w:t>
        <w:br/>
        <w:t xml:space="preserve">   Больная 73 лет. По месту жительства верифицирован диагноз рак правой молочной железы. При маммографии опухоль 6 см. При УЗИ регионарных лимфатических узлов- метастазы в 3 подмышечных лимфатических узлах. При УЗИ органов брюшной полости в правой доле печение узловое образование 2 см. Определите стадию заболевания. Составьте план дообследования.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ЛЫКОВА ОЛЬГА ДМИТРИЕВНА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Подтипы рака молочной железы.</w:t>
        <w:br/>
        <w:t xml:space="preserve">   </w:t>
        <w:br/>
        <w:t xml:space="preserve">   Редкие формы рака молочной железы</w:t>
        <w:br/>
        <w:t xml:space="preserve">   </w:t>
        <w:br/>
        <w:t xml:space="preserve">   Больная 58 лет. В анамнезе  10 лет назад рак правой молочной железы 1 стадия, состояние после хирургического лечения. На данный момент верифицирован рак левой молочной железы 1 см в диаметре. Выявлен 1 мтс в подмышечном лимфоузле слева. При УЗИ органов брюшной полости и флюорографии отдаленных метастазов не выявлено. Ваш предполагаемый диагноз? Стадия заболевания?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1.6.09в</w:t>
      </w:r>
      <w:r>
        <w:t xml:space="preserve">         ФИО студента - </w:t>
      </w:r>
      <w:r>
        <w:rPr>
          <w:b/>
        </w:rPr>
        <w:t>МАГОМЕДОВА ЗАХРА РАМАЗАНОВНА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Варианты стадирования рака молочной железы </w:t>
        <w:br/>
        <w:t xml:space="preserve">  </w:t>
        <w:br/>
        <w:t xml:space="preserve">  Что значит N1 при раке молочной железы?</w:t>
        <w:br/>
        <w:t xml:space="preserve">  </w:t>
        <w:br/>
        <w:t xml:space="preserve">  Больной 63 лет цитологически верифицирован диагноз рак левой молочной железы. При маммографии- опухоль 2.5 см. При УЗИ метастаз в 1 подмышечном лимфатическом узле. Отдаленных метастазов не выявлено. Определите стадию заболевания. Какие дополнительные методы диагностики следует провести?</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1.6.01в</w:t>
      </w:r>
      <w:r>
        <w:t xml:space="preserve">         ФИО студента - </w:t>
      </w:r>
      <w:r>
        <w:rPr>
          <w:b/>
        </w:rPr>
        <w:t>ОВАКИМЯН ЦОГИК РАЧЬЯЕВНА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Биологические подтипы рака молочной железы. </w:t>
        <w:br/>
        <w:t xml:space="preserve">  </w:t>
        <w:br/>
        <w:t xml:space="preserve">  Что такое метахронный рак молочной железы?</w:t>
        <w:br/>
        <w:t xml:space="preserve">  </w:t>
        <w:br/>
        <w:t xml:space="preserve">  Больная 38 лет. Выявлена при маммографии опухоль правой молочной железы 4 см и конгломерат подмышечных лимфатических узлов. Ваш предположительный диагноз. Определите стадию заболевания. Назначьте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1.6.01в</w:t>
      </w:r>
      <w:r>
        <w:t xml:space="preserve">         ФИО студента - </w:t>
      </w:r>
      <w:r>
        <w:rPr>
          <w:b/>
        </w:rPr>
        <w:t>ПОПАНДОПУЛО ДИАНА ОРЕСТОВНА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Люминальный подтип рака молочной железы. Принцип лечения. Прогноз </w:t>
        <w:br/>
        <w:br/>
        <w:t xml:space="preserve">  Что значит Т4 при раке молочной железы?</w:t>
        <w:br/>
        <w:br/>
        <w:t xml:space="preserve">  Больная Ш. 55 лет. Жалобы на уплотнение в правой молочной железе. В анамнезе сахарный диабет, ожирение. Менструации с 11 лет. Пременопауза. Объективно: в верхненаружном квадранте правой молочной железы пальпируется уплотнение до 2х см в диаметре, в левой подмышечной области пальпируется увеличенный лимфатический узел до 1,5 см в диаметре. Маммография: в верхне-наружном квадранте правой молочной железы определяется затемнение с неровными тяжистыми контурами до 2,5 см в диаметре. Произведена пункция опухоли и подмышечного лимфатического узла. Цитологическое исследование: карцинома. Диагноз? Стадия заболевания? Дообследование.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РОМАНОВА ОЛЬГА АЛЕКСЕЕВНА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Симптомы, диагностика рака Педжета соска. Лечение.</w:t>
        <w:br/>
        <w:br/>
        <w:t xml:space="preserve">   Что значит N2 при раке молочной железы?</w:t>
        <w:br/>
        <w:br/>
        <w:t xml:space="preserve">   Больной 74 года самостоятельно обнаружила опухоль в левой молочной железе. Верифицирован рак. Опухоль 4 см. В левой подмышечной области конгломерат лимфатических узлов. При УЗИ органов брюшной полости- образование в левой доле печени 2 см. Ваш диагноз. Стадия заболевания. Дополнительные исследования если нужно.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1.6.06б</w:t>
      </w:r>
      <w:r>
        <w:t xml:space="preserve">         ФИО студента - </w:t>
      </w:r>
      <w:r>
        <w:rPr>
          <w:b/>
        </w:rPr>
        <w:t>САЙКИНА АННА ОЛЕГОВНА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Принципы стадирования  рака молочной железы.</w:t>
        <w:br/>
        <w:br/>
        <w:t xml:space="preserve">  Люминальный В подтип рака молочной железы </w:t>
        <w:br/>
        <w:br/>
        <w:t xml:space="preserve">  Поступила женщина 65 лет с распадающейся изъязвленной опухолью левой молочной железы диаметром 11 см. Язва имеет зловонный запах. Подмышечные лимфатические узлы значительных размеров, спаяны. При рентгенологическом исследовании в легких выявлены метастазы. Общее состояние больной удовлетворительное. Определите стадию заболевания, вариант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1.6.05в</w:t>
      </w:r>
      <w:r>
        <w:t xml:space="preserve">         ФИО студента - </w:t>
      </w:r>
      <w:r>
        <w:rPr>
          <w:b/>
        </w:rPr>
        <w:t>САФОНОВ ЮРИЙ АНДРЕЕВИЧ</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Что значит Т1 при раке молочной железы?</w:t>
        <w:br/>
        <w:br/>
        <w:t xml:space="preserve">   Что такое синхронный рак молочной железы?</w:t>
        <w:br/>
        <w:br/>
        <w:t xml:space="preserve">   Больная 70 лет. Поступила в онкодиспансер с распадом опухоли правой молочной железы. Ваш предполагаемый диагноз? Стадия заболевания? План 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1.6.13а</w:t>
      </w:r>
      <w:r>
        <w:t xml:space="preserve">         ФИО студента - </w:t>
      </w:r>
      <w:r>
        <w:rPr>
          <w:b/>
        </w:rPr>
        <w:t>СИТНИКОВА АНАСТАСИЯ СЕРГЕЕВНА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Дайте понятие 4 стадии рака молочной железы. </w:t>
        <w:br/>
        <w:br/>
        <w:t xml:space="preserve">   Что значит Т2 при раке молочной железы?</w:t>
        <w:br/>
        <w:br/>
        <w:t xml:space="preserve">   У пациентки 54 лет в левой молочной железе пальпируется безболезненное опухолевидное образование 2x3 см, положительный симптом "площадки", сосок деформирован, ареола отечна, выделений из соска нет. Регионарные лимфатические узлы не пальпируются. Наиболее вероятный диагноз? Стадия заболевания. Дообследование если нужно.</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1.6.14б</w:t>
      </w:r>
      <w:r>
        <w:t xml:space="preserve">         ФИО студента - </w:t>
      </w:r>
      <w:r>
        <w:rPr>
          <w:b/>
        </w:rPr>
        <w:t>СЛЕТНЕВА ЕКАТЕРИНА ВЛАДИМИРОВНА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Дайте понятие 2 стадии рака молочной железы.</w:t>
        <w:br/>
        <w:br/>
        <w:t xml:space="preserve">   Дайте понятие 2 стадии рака молочной железы.</w:t>
        <w:br/>
        <w:br/>
        <w:t xml:space="preserve">   Больная 64 лет. Обратилась с жалобами на уплотнение в левой молочной железе, которое обнаружила самостоятельно 3 недели назад. Пальпаторно в левой молочной железе определяется узловое образование 2 см в диаметре плотное, бугристое, без четких контуров. Периферические лимфатические узлы не увеличены. Ваш предварительный диагноз? План обследования и лечения. Стадия заболевания.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СМИРНОВА ВАРВАРА СЕРГЕЕВНА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Что значит Т2 при раке молочной железы?</w:t>
        <w:br/>
        <w:br/>
        <w:t xml:space="preserve">   Дайте понятие 4 стадии рака молочной железы. </w:t>
        <w:br/>
        <w:br/>
        <w:t xml:space="preserve">   Больная 73 лет. По месту жительства верифицирован диагноз рак правой молочной железы. При маммографии опухоль 6 см. При УЗИ регионарных лимфатических узлов- метастазы в 3 подмышечных лимфатических узлах. При УЗИ органов брюшной полости в правой доле печение узловое образование 2 см. Определите стадию заболевания. Составьте план дообследования.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1.6.02б</w:t>
      </w:r>
      <w:r>
        <w:t xml:space="preserve">         ФИО студента - </w:t>
      </w:r>
      <w:r>
        <w:rPr>
          <w:b/>
        </w:rPr>
        <w:t>ХАБИБУЛЛИНА ЛЕЙЛА РАИСОВНА</w:t>
      </w:r>
    </w:p>
    <w:p>
      <w:pPr>
        <w:jc w:val="center"/>
      </w:pPr>
      <w:r>
        <w:rPr>
          <w:i/>
        </w:rPr>
        <w:t xml:space="preserve">Стадирование рака молочной железы на основании клинических и инструментальных данных. Современная патоморфологическая  классификация рака молочной железы. Редкие формы рака молочной железы. Соотношение клинических признаков заболевания с международной классификацией  рака молочной железы. </w:t>
      </w:r>
    </w:p>
    <w:p>
      <w:r>
        <w:t xml:space="preserve">  Что такое синхронный рак молочной железы?</w:t>
        <w:br/>
        <w:br/>
        <w:t xml:space="preserve">   Что значит Т1 при раке молочной железы?</w:t>
        <w:br/>
        <w:br/>
        <w:t xml:space="preserve">   Больная 58 лет. В анамнезе  10 лет назад рак правой молочной железы 1 стадия, состояние после хирургического лечения. На данный момент верифицирован рак левой молочной железы 1 см в диаметре. Выявлен 1 мтс в подмышечном лимфоузле слева. При УЗИ органов брюшной полости и флюорографии отдаленных метастазов не выявлено. Ваш предполагаемый диагноз? Стадия заболевания? План обследования.</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