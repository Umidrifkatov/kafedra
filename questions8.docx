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АБРАМОВ АНТОН СЕРГЕЕВИЧ</w:t>
      </w:r>
    </w:p>
    <w:p>
      <w:pPr>
        <w:jc w:val="center"/>
      </w:pPr>
      <w:r>
        <w:rPr>
          <w:i/>
        </w:rPr>
        <w:t>Лучевая терапия рака молочной железы</w:t>
      </w:r>
    </w:p>
    <w:p>
      <w:r>
        <w:t xml:space="preserve">  Лучевая терапия рака молочной железы.</w:t>
        <w:br/>
        <w:t xml:space="preserve">    </w:t>
        <w:br/>
        <w:t xml:space="preserve">    Перечислите возможные осложнения при лучевой терапии рака молочной железы и их предупреждение и лечение</w:t>
        <w:br/>
        <w:br/>
        <w:t xml:space="preserve">      У больной 65 лет через 3 года после радикального лечения первичного рака молочной железы, выявлен метастаз в первый поясничный позвонок. Выраженный болевой синдром. Какой метод лечения наиболее целесообразен на данном этапе?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1.6.03в</w:t>
      </w:r>
      <w:r>
        <w:t xml:space="preserve">         ФИО студента - </w:t>
      </w:r>
      <w:r>
        <w:rPr>
          <w:b/>
        </w:rPr>
        <w:t xml:space="preserve">АВАНЕСЯН МАРИНА АРКАДЬЕВНА </w:t>
      </w:r>
    </w:p>
    <w:p>
      <w:pPr>
        <w:jc w:val="center"/>
      </w:pPr>
      <w:r>
        <w:rPr>
          <w:i/>
        </w:rPr>
        <w:t>Лучевая терапия рака молочной железы</w:t>
      </w:r>
    </w:p>
    <w:p>
      <w:r>
        <w:t xml:space="preserve">  Назовите зоны и СОД облучения после радикальной мастэктомии при раке молочной железы</w:t>
        <w:br/>
        <w:br/>
        <w:t xml:space="preserve">    Дайте понятие РОД и СОД</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АЙВАЗЯН ЕЛЕНА АРМЕНОВНА</w:t>
      </w:r>
    </w:p>
    <w:p>
      <w:pPr>
        <w:jc w:val="center"/>
      </w:pPr>
      <w:r>
        <w:rPr>
          <w:i/>
        </w:rPr>
        <w:t>Лучевая терапия рака молочной железы</w:t>
      </w:r>
    </w:p>
    <w:p>
      <w:r>
        <w:t xml:space="preserve">  Перечислите возможные осложнения при лучевой терапии рака молочной железы и их предупреждение и лечение</w:t>
        <w:br/>
        <w:br/>
        <w:t xml:space="preserve">    Лучевая терапия при инфильтративно-отечной форме рака молочной железы</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АКОПЯН АНЖЕЛА НВЕРОВНА</w:t>
      </w:r>
    </w:p>
    <w:p>
      <w:pPr>
        <w:jc w:val="center"/>
      </w:pPr>
      <w:r>
        <w:rPr>
          <w:i/>
        </w:rPr>
        <w:t>Лучевая терапия рака молочной железы</w:t>
      </w:r>
    </w:p>
    <w:p>
      <w:r>
        <w:t xml:space="preserve">  Лучевая терапия после мастэктомии и секторальной резекции.</w:t>
        <w:br/>
        <w:br/>
        <w:t xml:space="preserve">    Послеоперационная лучевая терапия при 4 стадии рака молочной железы</w:t>
        <w:br/>
        <w:br/>
        <w:t xml:space="preserve">      Больной 40 лет выполнена радикальная резекция правой молочной железы по поводу рака. Опухоль в верхне-наружном квадранте (3.5 см) T2N0M0.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АЛИЕВА ЭЛИНА ВЯЧЕСЛАВОВНА</w:t>
      </w:r>
    </w:p>
    <w:p>
      <w:pPr>
        <w:jc w:val="center"/>
      </w:pPr>
      <w:r>
        <w:rPr>
          <w:i/>
        </w:rPr>
        <w:t>Лучевая терапия рака молочной железы</w:t>
      </w:r>
    </w:p>
    <w:p>
      <w:r>
        <w:t xml:space="preserve">  Нужна ли послеоперационная лучевая терапия на резецированную молочную железу больным с полной регрессией первичной опухоли по данным морфологического исследования после неоадьювантной химиотерапии? Т+ → Т0?</w:t>
        <w:br/>
        <w:br/>
        <w:t xml:space="preserve">   Варианты РОД при проведении лучевой терапии рака молочной железы </w:t>
        <w:br/>
        <w:br/>
        <w:t xml:space="preserve">     Больной 52 лет с отягощенным семейным анамнезом по поводу рака левой молочной железы T1N0M0 выполнена секторальная резекция по месту жительства в районной больнице (диагноз был верифицирован во время операции). Направлена на консультацию в онкоцентр. Определите дальнейшую тактику ведения данной пациентки.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АНДРИЯШИНА ОЛЬГА СЕРГЕЕВНА</w:t>
      </w:r>
    </w:p>
    <w:p>
      <w:pPr>
        <w:jc w:val="center"/>
      </w:pPr>
      <w:r>
        <w:rPr>
          <w:i/>
        </w:rPr>
        <w:t>Лучевая терапия рака молочной железы</w:t>
      </w:r>
    </w:p>
    <w:p>
      <w:r>
        <w:t xml:space="preserve">  Через какой временной промежуток рекомендована лучевая терапия на молочную железу после органосохраняющих операций?</w:t>
        <w:br/>
        <w:br/>
        <w:t xml:space="preserve">   Какие СОД необходимы после радикальной мастэктомии? </w:t>
        <w:br/>
        <w:br/>
        <w:t xml:space="preserve">     Больной 45 лет. По поводу рака левой молочной железы T2N0M0,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1.6.10в</w:t>
      </w:r>
      <w:r>
        <w:t xml:space="preserve">         ФИО студента - </w:t>
      </w:r>
      <w:r>
        <w:rPr>
          <w:b/>
        </w:rPr>
        <w:t>АФОНАСЬЕВА КРИСТИНА АЛЕКСАНДРОВНА</w:t>
      </w:r>
    </w:p>
    <w:p>
      <w:pPr>
        <w:jc w:val="center"/>
      </w:pPr>
      <w:r>
        <w:rPr>
          <w:i/>
        </w:rPr>
        <w:t>Лучевая терапия рака молочной железы</w:t>
      </w:r>
    </w:p>
    <w:p>
      <w:r>
        <w:t xml:space="preserve">  Какие  СОД  необходимы для облучения резецированной молочной железы после органосохраняющих операций?</w:t>
        <w:br/>
        <w:br/>
        <w:t xml:space="preserve">    Дозы и зоны облучения после мастэктомии</w:t>
        <w:br/>
        <w:br/>
        <w:t xml:space="preserve">      Больной 52 года. Диагноз рак правой молочной железы T4N1M1, метастазы в головке 5 ребра справа.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1.6.09б</w:t>
      </w:r>
      <w:r>
        <w:t xml:space="preserve">         ФИО студента - </w:t>
      </w:r>
      <w:r>
        <w:rPr>
          <w:b/>
        </w:rPr>
        <w:t>БОЙКО АННА АЛЕКСАНДРОВНА</w:t>
      </w:r>
    </w:p>
    <w:p>
      <w:pPr>
        <w:jc w:val="center"/>
      </w:pPr>
      <w:r>
        <w:rPr>
          <w:i/>
        </w:rPr>
        <w:t>Лучевая терапия рака молочной железы</w:t>
      </w:r>
    </w:p>
    <w:p>
      <w:r>
        <w:t xml:space="preserve">  Какую методику  лучевой терапии рекомендовано применять при облучении левой молочной железы после органосохраняющих операций?</w:t>
        <w:br/>
        <w:br/>
        <w:t xml:space="preserve">    Дозы и зоны облучения после радикальной резекции молочной железы</w:t>
        <w:br/>
        <w:br/>
        <w:t xml:space="preserve">      Больной 18 лет. Обратилась к маммологу по поду боли в молочных железах за 3 дня до ментруации. У матери рак молочной железы. Ваша тактика ведения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БРАГИНА ДАРЬЯ АНДРЕЕВНА</w:t>
      </w:r>
    </w:p>
    <w:p>
      <w:pPr>
        <w:jc w:val="center"/>
      </w:pPr>
      <w:r>
        <w:rPr>
          <w:i/>
        </w:rPr>
        <w:t>Лучевая терапия рака молочной железы</w:t>
      </w:r>
    </w:p>
    <w:p>
      <w:r>
        <w:t xml:space="preserve">Нужна ли   послеоперационная регионарная лучевая терапия больным с местно-распространенным раком молочной железы  с клиническими положительными лимфатическими узлами, которые стали  негативными после неоадьювантной  химиотерапии?  </w:t>
        <w:br/>
        <w:br/>
        <w:t xml:space="preserve">    Возможные кожные осложнения лучевой терапии и методы их лечения</w:t>
        <w:br/>
        <w:br/>
        <w:t xml:space="preserve">      Больной 44 лет. По поводу рака левой молочной железы T3N0M0,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ВОЛЬФ АННА ИГОРЕВНА</w:t>
      </w:r>
    </w:p>
    <w:p>
      <w:pPr>
        <w:jc w:val="center"/>
      </w:pPr>
      <w:r>
        <w:rPr>
          <w:i/>
        </w:rPr>
        <w:t>Лучевая терапия рака молочной железы</w:t>
      </w:r>
    </w:p>
    <w:p>
      <w:r>
        <w:t>2  Противопоказания к лучевой терапии рака молочной железы.</w:t>
        <w:br/>
        <w:br/>
        <w:t xml:space="preserve">     Преимущества и дополнительные возможности протонного излучения при раке молочной железы? </w:t>
        <w:br/>
        <w:br/>
        <w:t xml:space="preserve">   Больной 76 лет. Рак правой молочной железы T4N0M0, трижды негативный подтип. Определите тактику лечения данной пациентке.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ГИОРГАДЗЕ МАРИ БЕСИКОВНА</w:t>
      </w:r>
    </w:p>
    <w:p>
      <w:pPr>
        <w:jc w:val="center"/>
      </w:pPr>
      <w:r>
        <w:rPr>
          <w:i/>
        </w:rPr>
        <w:t>Лучевая терапия рака молочной железы</w:t>
      </w:r>
    </w:p>
    <w:p>
      <w:r>
        <w:t xml:space="preserve">  Лучевая терапия рака молочной железы.</w:t>
        <w:br/>
        <w:t xml:space="preserve">    </w:t>
        <w:br/>
        <w:t xml:space="preserve">    Перечислите возможные осложнения при лучевой терапии рака молочной железы и их предупреждение и лечение</w:t>
        <w:br/>
        <w:br/>
        <w:t xml:space="preserve">      У больной 65 лет через 3 года после радикального лечения первичного рака молочной железы, выявлен метастаз в первый поясничный позвонок. Выраженный болевой синдром. Какой метод лечения наиболее целесообразен на данном этапе?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ГОЛЬЦОВ ИЛЬЯ МИХАЙЛОВИЧ</w:t>
      </w:r>
    </w:p>
    <w:p>
      <w:pPr>
        <w:jc w:val="center"/>
      </w:pPr>
      <w:r>
        <w:rPr>
          <w:i/>
        </w:rPr>
        <w:t>Лучевая терапия рака молочной железы</w:t>
      </w:r>
    </w:p>
    <w:p>
      <w:r>
        <w:t xml:space="preserve">  Назовите зоны и СОД облучения после радикальной мастэктомии при раке молочной железы</w:t>
        <w:br/>
        <w:br/>
        <w:t xml:space="preserve">    Дайте понятие РОД и СОД</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ГРЯЗИНА ЕВГЕНИЯ АНДРЕЕВНА</w:t>
      </w:r>
    </w:p>
    <w:p>
      <w:pPr>
        <w:jc w:val="center"/>
      </w:pPr>
      <w:r>
        <w:rPr>
          <w:i/>
        </w:rPr>
        <w:t>Лучевая терапия рака молочной железы</w:t>
      </w:r>
    </w:p>
    <w:p>
      <w:r>
        <w:t xml:space="preserve">  Перечислите возможные осложнения при лучевой терапии рака молочной железы и их предупреждение и лечение</w:t>
        <w:br/>
        <w:br/>
        <w:t xml:space="preserve">    Лучевая терапия при инфильтративно-отечной форме рака молочной железы</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1.6.15в</w:t>
      </w:r>
      <w:r>
        <w:t xml:space="preserve">         ФИО студента - </w:t>
      </w:r>
      <w:r>
        <w:rPr>
          <w:b/>
        </w:rPr>
        <w:t>ДУШИНА АНГЕЛИНА АНДРЕЕВНА</w:t>
      </w:r>
    </w:p>
    <w:p>
      <w:pPr>
        <w:jc w:val="center"/>
      </w:pPr>
      <w:r>
        <w:rPr>
          <w:i/>
        </w:rPr>
        <w:t>Лучевая терапия рака молочной железы</w:t>
      </w:r>
    </w:p>
    <w:p>
      <w:r>
        <w:t xml:space="preserve">  Лучевая терапия после мастэктомии и секторальной резекции.</w:t>
        <w:br/>
        <w:br/>
        <w:t xml:space="preserve">    Послеоперационная лучевая терапия при 4 стадии рака молочной железы</w:t>
        <w:br/>
        <w:br/>
        <w:t xml:space="preserve">      Больной 40 лет выполнена радикальная резекция правой молочной железы по поводу рака. Опухоль в верхне-наружном квадранте (3.5 см) T2N0M0.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1.6.02в</w:t>
      </w:r>
      <w:r>
        <w:t xml:space="preserve">         ФИО студента - </w:t>
      </w:r>
      <w:r>
        <w:rPr>
          <w:b/>
        </w:rPr>
        <w:t>ЖИЛЕНКО СВЕТЛАНА ЕВГЕНЬЕВНА</w:t>
      </w:r>
    </w:p>
    <w:p>
      <w:pPr>
        <w:jc w:val="center"/>
      </w:pPr>
      <w:r>
        <w:rPr>
          <w:i/>
        </w:rPr>
        <w:t>Лучевая терапия рака молочной железы</w:t>
      </w:r>
    </w:p>
    <w:p>
      <w:r>
        <w:t xml:space="preserve">  Нужна ли послеоперационная лучевая терапия на резецированную молочную железу больным с полной регрессией первичной опухоли по данным морфологического исследования после неоадьювантной химиотерапии? Т+ → Т0?</w:t>
        <w:br/>
        <w:br/>
        <w:t xml:space="preserve">   Варианты РОД при проведении лучевой терапии рака молочной железы </w:t>
        <w:br/>
        <w:br/>
        <w:t xml:space="preserve">     Больной 52 лет с отягощенным семейным анамнезом по поводу рака левой молочной железы T1N0M0 выполнена секторальная резекция по месту жительства в районной больнице (диагноз был верифицирован во время операции). Направлена на консультацию в онкоцентр. Определите дальнейшую тактику ведения данной пациентки.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1.6.05б</w:t>
      </w:r>
      <w:r>
        <w:t xml:space="preserve">         ФИО студента - </w:t>
      </w:r>
      <w:r>
        <w:rPr>
          <w:b/>
        </w:rPr>
        <w:t>ЗЕМЛЯКОВА ЕЛЕНА ЮРЬЕВНА</w:t>
      </w:r>
    </w:p>
    <w:p>
      <w:pPr>
        <w:jc w:val="center"/>
      </w:pPr>
      <w:r>
        <w:rPr>
          <w:i/>
        </w:rPr>
        <w:t>Лучевая терапия рака молочной железы</w:t>
      </w:r>
    </w:p>
    <w:p>
      <w:r>
        <w:t xml:space="preserve">  Через какой временной промежуток рекомендована лучевая терапия на молочную железу после органосохраняющих операций?</w:t>
        <w:br/>
        <w:br/>
        <w:t xml:space="preserve">   Какие СОД необходимы после радикальной мастэктомии? </w:t>
        <w:br/>
        <w:br/>
        <w:t xml:space="preserve">     Больной 45 лет. По поводу рака левой молочной железы T2N0M0,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1.6.04б</w:t>
      </w:r>
      <w:r>
        <w:t xml:space="preserve">         ФИО студента - </w:t>
      </w:r>
      <w:r>
        <w:rPr>
          <w:b/>
        </w:rPr>
        <w:t>ЗУДИНА ДАРЬЯ МАКСИМОВНА</w:t>
      </w:r>
    </w:p>
    <w:p>
      <w:pPr>
        <w:jc w:val="center"/>
      </w:pPr>
      <w:r>
        <w:rPr>
          <w:i/>
        </w:rPr>
        <w:t>Лучевая терапия рака молочной железы</w:t>
      </w:r>
    </w:p>
    <w:p>
      <w:r>
        <w:t xml:space="preserve">  Какие  СОД  необходимы для облучения резецированной молочной железы после органосохраняющих операций?</w:t>
        <w:br/>
        <w:br/>
        <w:t xml:space="preserve">    Дозы и зоны облучения после мастэктомии</w:t>
        <w:br/>
        <w:br/>
        <w:t xml:space="preserve">      Больной 52 года. Диагноз рак правой молочной железы T4N1M1, метастазы в головке 5 ребра справа.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1.6.14в</w:t>
      </w:r>
      <w:r>
        <w:t xml:space="preserve">         ФИО студента - </w:t>
      </w:r>
      <w:r>
        <w:rPr>
          <w:b/>
        </w:rPr>
        <w:t>ИЛЬИНСКАЯ ЕКАТЕРИНА АЛЕКСАНДРОВНА</w:t>
      </w:r>
    </w:p>
    <w:p>
      <w:pPr>
        <w:jc w:val="center"/>
      </w:pPr>
      <w:r>
        <w:rPr>
          <w:i/>
        </w:rPr>
        <w:t>Лучевая терапия рака молочной железы</w:t>
      </w:r>
    </w:p>
    <w:p>
      <w:r>
        <w:t xml:space="preserve">  Какую методику  лучевой терапии рекомендовано применять при облучении левой молочной железы после органосохраняющих операций?</w:t>
        <w:br/>
        <w:br/>
        <w:t xml:space="preserve">    Дозы и зоны облучения после радикальной резекции молочной железы</w:t>
        <w:br/>
        <w:br/>
        <w:t xml:space="preserve">      Больной 18 лет. Обратилась к маммологу по поду боли в молочных железах за 3 дня до ментруации. У матери рак молочной железы. Ваша тактика ведения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1.6.01а</w:t>
      </w:r>
      <w:r>
        <w:t xml:space="preserve">         ФИО студента - </w:t>
      </w:r>
      <w:r>
        <w:rPr>
          <w:b/>
        </w:rPr>
        <w:t>ЛОБАНОВА ВИКТОРИЯ ВАЛЕРЬЕВНА</w:t>
      </w:r>
    </w:p>
    <w:p>
      <w:pPr>
        <w:jc w:val="center"/>
      </w:pPr>
      <w:r>
        <w:rPr>
          <w:i/>
        </w:rPr>
        <w:t>Лучевая терапия рака молочной железы</w:t>
      </w:r>
    </w:p>
    <w:p>
      <w:r>
        <w:t xml:space="preserve">Нужна ли   послеоперационная регионарная лучевая терапия больным с местно-распространенным раком молочной железы  с клиническими положительными лимфатическими узлами, которые стали  негативными после неоадьювантной  химиотерапии?  </w:t>
        <w:br/>
        <w:br/>
        <w:t xml:space="preserve">    Возможные кожные осложнения лучевой терапии и методы их лечения</w:t>
        <w:br/>
        <w:br/>
        <w:t xml:space="preserve">      Больной 44 лет. По поводу рака левой молочной железы T3N0M0,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ЛЫКОВА ОЛЬГА ДМИТРИЕВНА</w:t>
      </w:r>
    </w:p>
    <w:p>
      <w:pPr>
        <w:jc w:val="center"/>
      </w:pPr>
      <w:r>
        <w:rPr>
          <w:i/>
        </w:rPr>
        <w:t>Лучевая терапия рака молочной железы</w:t>
      </w:r>
    </w:p>
    <w:p>
      <w:r>
        <w:t>2  Противопоказания к лучевой терапии рака молочной железы.</w:t>
        <w:br/>
        <w:br/>
        <w:t xml:space="preserve">     Преимущества и дополнительные возможности протонного излучения при раке молочной железы? </w:t>
        <w:br/>
        <w:br/>
        <w:t xml:space="preserve">   Больной 76 лет. Рак правой молочной железы T4N0M0, трижды негативный подтип. Определите тактику лечения данной пациентке.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1.6.09в</w:t>
      </w:r>
      <w:r>
        <w:t xml:space="preserve">         ФИО студента - </w:t>
      </w:r>
      <w:r>
        <w:rPr>
          <w:b/>
        </w:rPr>
        <w:t>МАГОМЕДОВА ЗАХРА РАМАЗАНОВНА</w:t>
      </w:r>
    </w:p>
    <w:p>
      <w:pPr>
        <w:jc w:val="center"/>
      </w:pPr>
      <w:r>
        <w:rPr>
          <w:i/>
        </w:rPr>
        <w:t>Лучевая терапия рака молочной железы</w:t>
      </w:r>
    </w:p>
    <w:p>
      <w:r>
        <w:t xml:space="preserve">  Лучевая терапия рака молочной железы.</w:t>
        <w:br/>
        <w:t xml:space="preserve">    </w:t>
        <w:br/>
        <w:t xml:space="preserve">    Перечислите возможные осложнения при лучевой терапии рака молочной железы и их предупреждение и лечение</w:t>
        <w:br/>
        <w:br/>
        <w:t xml:space="preserve">      У больной 65 лет через 3 года после радикального лечения первичного рака молочной железы, выявлен метастаз в первый поясничный позвонок. Выраженный болевой синдром. Какой метод лечения наиболее целесообразен на данном этапе?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ОВАКИМЯН ЦОГИК РАЧЬЯЕВНА</w:t>
      </w:r>
    </w:p>
    <w:p>
      <w:pPr>
        <w:jc w:val="center"/>
      </w:pPr>
      <w:r>
        <w:rPr>
          <w:i/>
        </w:rPr>
        <w:t>Лучевая терапия рака молочной железы</w:t>
      </w:r>
    </w:p>
    <w:p>
      <w:r>
        <w:t xml:space="preserve">  Назовите зоны и СОД облучения после радикальной мастэктомии при раке молочной железы</w:t>
        <w:br/>
        <w:br/>
        <w:t xml:space="preserve">    Дайте понятие РОД и СОД</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1.6.01в</w:t>
      </w:r>
      <w:r>
        <w:t xml:space="preserve">         ФИО студента - </w:t>
      </w:r>
      <w:r>
        <w:rPr>
          <w:b/>
        </w:rPr>
        <w:t>ПОПАНДОПУЛО ДИАНА ОРЕСТОВНА</w:t>
      </w:r>
    </w:p>
    <w:p>
      <w:pPr>
        <w:jc w:val="center"/>
      </w:pPr>
      <w:r>
        <w:rPr>
          <w:i/>
        </w:rPr>
        <w:t>Лучевая терапия рака молочной железы</w:t>
      </w:r>
    </w:p>
    <w:p>
      <w:r>
        <w:t xml:space="preserve">  Перечислите возможные осложнения при лучевой терапии рака молочной железы и их предупреждение и лечение</w:t>
        <w:br/>
        <w:br/>
        <w:t xml:space="preserve">    Лучевая терапия при инфильтративно-отечной форме рака молочной железы</w:t>
        <w:br/>
        <w:br/>
        <w:t xml:space="preserve">     Больная 70 лет. По поводу рака правой молочной железы Т1N0М0 проводится послеоперационная лучевая терапия после выполненной радикальной резекции правой молочной железы. Какие возможные лучевые реакции при проведении лучевой терапии? Какие существуют методы профилактики кожной лучевой реакции?  </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1.6.05а</w:t>
      </w:r>
      <w:r>
        <w:t xml:space="preserve">         ФИО студента - </w:t>
      </w:r>
      <w:r>
        <w:rPr>
          <w:b/>
        </w:rPr>
        <w:t>РОМАНОВА ОЛЬГА АЛЕКСЕЕВНА</w:t>
      </w:r>
    </w:p>
    <w:p>
      <w:pPr>
        <w:jc w:val="center"/>
      </w:pPr>
      <w:r>
        <w:rPr>
          <w:i/>
        </w:rPr>
        <w:t>Лучевая терапия рака молочной железы</w:t>
      </w:r>
    </w:p>
    <w:p>
      <w:r>
        <w:t xml:space="preserve">  Лучевая терапия после мастэктомии и секторальной резекции.</w:t>
        <w:br/>
        <w:br/>
        <w:t xml:space="preserve">    Послеоперационная лучевая терапия при 4 стадии рака молочной железы</w:t>
        <w:br/>
        <w:br/>
        <w:t xml:space="preserve">      Больной 40 лет выполнена радикальная резекция правой молочной железы по поводу рака. Опухоль в верхне-наружном квадранте (3.5 см) T2N0M0.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1.6.06б</w:t>
      </w:r>
      <w:r>
        <w:t xml:space="preserve">         ФИО студента - </w:t>
      </w:r>
      <w:r>
        <w:rPr>
          <w:b/>
        </w:rPr>
        <w:t>САЙКИНА АННА ОЛЕГОВНА</w:t>
      </w:r>
    </w:p>
    <w:p>
      <w:pPr>
        <w:jc w:val="center"/>
      </w:pPr>
      <w:r>
        <w:rPr>
          <w:i/>
        </w:rPr>
        <w:t>Лучевая терапия рака молочной железы</w:t>
      </w:r>
    </w:p>
    <w:p>
      <w:r>
        <w:t xml:space="preserve">  Нужна ли послеоперационная лучевая терапия на резецированную молочную железу больным с полной регрессией первичной опухоли по данным морфологического исследования после неоадьювантной химиотерапии? Т+ → Т0?</w:t>
        <w:br/>
        <w:br/>
        <w:t xml:space="preserve">   Варианты РОД при проведении лучевой терапии рака молочной железы </w:t>
        <w:br/>
        <w:br/>
        <w:t xml:space="preserve">     Больной 52 лет с отягощенным семейным анамнезом по поводу рака левой молочной железы T1N0M0 выполнена секторальная резекция по месту жительства в районной больнице (диагноз был верифицирован во время операции). Направлена на консультацию в онкоцентр. Определите дальнейшую тактику ведения данной пациентки.</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1.6.05в</w:t>
      </w:r>
      <w:r>
        <w:t xml:space="preserve">         ФИО студента - </w:t>
      </w:r>
      <w:r>
        <w:rPr>
          <w:b/>
        </w:rPr>
        <w:t>САФОНОВ ЮРИЙ АНДРЕЕВИЧ</w:t>
      </w:r>
    </w:p>
    <w:p>
      <w:pPr>
        <w:jc w:val="center"/>
      </w:pPr>
      <w:r>
        <w:rPr>
          <w:i/>
        </w:rPr>
        <w:t>Лучевая терапия рака молочной железы</w:t>
      </w:r>
    </w:p>
    <w:p>
      <w:r>
        <w:t xml:space="preserve">  Через какой временной промежуток рекомендована лучевая терапия на молочную железу после органосохраняющих операций?</w:t>
        <w:br/>
        <w:br/>
        <w:t xml:space="preserve">   Какие СОД необходимы после радикальной мастэктомии? </w:t>
        <w:br/>
        <w:br/>
        <w:t xml:space="preserve">     Больной 45 лет. По поводу рака левой молочной железы T2N0M0,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1.6.13а</w:t>
      </w:r>
      <w:r>
        <w:t xml:space="preserve">         ФИО студента - </w:t>
      </w:r>
      <w:r>
        <w:rPr>
          <w:b/>
        </w:rPr>
        <w:t>СИТНИКОВА АНАСТАСИЯ СЕРГЕЕВНА</w:t>
      </w:r>
    </w:p>
    <w:p>
      <w:pPr>
        <w:jc w:val="center"/>
      </w:pPr>
      <w:r>
        <w:rPr>
          <w:i/>
        </w:rPr>
        <w:t>Лучевая терапия рака молочной железы</w:t>
      </w:r>
    </w:p>
    <w:p>
      <w:r>
        <w:t xml:space="preserve">  Какие  СОД  необходимы для облучения резецированной молочной железы после органосохраняющих операций?</w:t>
        <w:br/>
        <w:br/>
        <w:t xml:space="preserve">    Дозы и зоны облучения после мастэктомии</w:t>
        <w:br/>
        <w:br/>
        <w:t xml:space="preserve">      Больной 52 года. Диагноз рак правой молочной железы T4N1M1, метастазы в головке 5 ребра справа. Определите тактику лечения.</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1.6.14б</w:t>
      </w:r>
      <w:r>
        <w:t xml:space="preserve">         ФИО студента - </w:t>
      </w:r>
      <w:r>
        <w:rPr>
          <w:b/>
        </w:rPr>
        <w:t>СЛЕТНЕВА ЕКАТЕРИНА ВЛАДИМИРОВНА</w:t>
      </w:r>
    </w:p>
    <w:p>
      <w:pPr>
        <w:jc w:val="center"/>
      </w:pPr>
      <w:r>
        <w:rPr>
          <w:i/>
        </w:rPr>
        <w:t>Лучевая терапия рака молочной железы</w:t>
      </w:r>
    </w:p>
    <w:p>
      <w:r>
        <w:t xml:space="preserve">  Какую методику  лучевой терапии рекомендовано применять при облучении левой молочной железы после органосохраняющих операций?</w:t>
        <w:br/>
        <w:br/>
        <w:t xml:space="preserve">    Дозы и зоны облучения после радикальной резекции молочной железы</w:t>
        <w:br/>
        <w:br/>
        <w:t xml:space="preserve">      Больной 18 лет. Обратилась к маммологу по поду боли в молочных железах за 3 дня до ментруации. У матери рак молочной железы. Ваша тактика ведения больной.</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1.6.12в</w:t>
      </w:r>
      <w:r>
        <w:t xml:space="preserve">         ФИО студента - </w:t>
      </w:r>
      <w:r>
        <w:rPr>
          <w:b/>
        </w:rPr>
        <w:t>СМИРНОВА ВАРВАРА СЕРГЕЕВНА</w:t>
      </w:r>
    </w:p>
    <w:p>
      <w:pPr>
        <w:jc w:val="center"/>
      </w:pPr>
      <w:r>
        <w:rPr>
          <w:i/>
        </w:rPr>
        <w:t>Лучевая терапия рака молочной железы</w:t>
      </w:r>
    </w:p>
    <w:p>
      <w:r>
        <w:t xml:space="preserve">Нужна ли   послеоперационная регионарная лучевая терапия больным с местно-распространенным раком молочной железы  с клиническими положительными лимфатическими узлами, которые стали  негативными после неоадьювантной  химиотерапии?  </w:t>
        <w:br/>
        <w:br/>
        <w:t xml:space="preserve">    Возможные кожные осложнения лучевой терапии и методы их лечения</w:t>
        <w:br/>
        <w:br/>
        <w:t xml:space="preserve">      Больной 44 лет. По поводу рака левой молочной железы T3N0M0, люминальный А тип, проведена радикальная резекция. Определите дальнейшее лечение.</w:t>
      </w:r>
    </w:p>
    <w:p>
      <w:r>
        <w:br w:type="page"/>
      </w:r>
    </w:p>
    <w:p>
      <w:pPr>
        <w:jc w:val="center"/>
      </w:pPr>
      <w:r>
        <w:t>Федеральное государственное автономное образовательное учреждение</w:t>
        <w:br/>
        <w:t xml:space="preserve">высшего образования «Российский национальный исследовательский медицинский </w:t>
        <w:br/>
        <w:t xml:space="preserve">университет имени Н.И. Пирогова» Министерства здравоохранения Российской </w:t>
        <w:br/>
        <w:t>Федерации (ФГАОУ ВО РНИМУ им. Н.И. Пирогова Минздрава России)</w:t>
        <w:br/>
        <w:t>Кафедра онкологии и лучевой терапии лечебного факультета</w:t>
      </w:r>
    </w:p>
    <w:p>
      <w:r>
        <w:t xml:space="preserve">Группа - </w:t>
      </w:r>
      <w:r>
        <w:rPr>
          <w:b/>
        </w:rPr>
        <w:t>1.6.02б</w:t>
      </w:r>
      <w:r>
        <w:t xml:space="preserve">         ФИО студента - </w:t>
      </w:r>
      <w:r>
        <w:rPr>
          <w:b/>
        </w:rPr>
        <w:t>ХАБИБУЛЛИНА ЛЕЙЛА РАИСОВНА</w:t>
      </w:r>
    </w:p>
    <w:p>
      <w:pPr>
        <w:jc w:val="center"/>
      </w:pPr>
      <w:r>
        <w:rPr>
          <w:i/>
        </w:rPr>
        <w:t>Лучевая терапия рака молочной железы</w:t>
      </w:r>
    </w:p>
    <w:p>
      <w:r>
        <w:t>2  Противопоказания к лучевой терапии рака молочной железы.</w:t>
        <w:br/>
        <w:br/>
        <w:t xml:space="preserve">     Преимущества и дополнительные возможности протонного излучения при раке молочной железы? </w:t>
        <w:br/>
        <w:br/>
        <w:t xml:space="preserve">   Больной 76 лет. Рак правой молочной железы T4N0M0, трижды негативный подтип. Определите тактику лечения данной пациентке.</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