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АБРАМОВ АНТОН СЕРГЕЕВИЧ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Диагностика рака молочной железы.</w:t>
        <w:br/>
        <w:br/>
        <w:t xml:space="preserve">      Сore -биопсия рака молочной железы. Цель выполнения.</w:t>
        <w:br/>
        <w:br/>
        <w:t xml:space="preserve">     Постмастэктомический синдром – принципы лечения.</w:t>
        <w:br/>
        <w:br/>
        <w:t xml:space="preserve">      Препараты, применяемые  в качестве второй линии гормонотерапии у постменопаузальных     больных раком молочной железы.</w:t>
        <w:br/>
        <w:br/>
        <w:t xml:space="preserve">      Больной 45 лет. По поводу рака левой молочной железы T2N0M0, люминальный А тип, проведена радикальная резекция. Определите дальнейшее лечение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1.6.03в</w:t>
      </w:r>
      <w:r>
        <w:t xml:space="preserve">         ФИО студента - </w:t>
      </w:r>
      <w:r>
        <w:rPr>
          <w:b/>
        </w:rPr>
        <w:t xml:space="preserve">АВАНЕСЯН МАРИНА АРКАДЬЕВНА 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Осмотр и пальпация молочной железы. </w:t>
        <w:br/>
        <w:br/>
        <w:t xml:space="preserve">     Диффузные формы рака молочной железы.</w:t>
        <w:br/>
        <w:br/>
        <w:t xml:space="preserve">     Реконструктивно-пластические операции при раке молочной железы.</w:t>
        <w:br/>
        <w:br/>
        <w:t xml:space="preserve">     Адъювантная полихимиотерапия рака молочной железы.</w:t>
        <w:br/>
        <w:br/>
        <w:t xml:space="preserve">     Больной 52 лет с отягощенным семейным анамнезом по поводу рака левой молочной железы T1N0M0 выполнена секторальная резекция по месту жительства в районной больнице (диагноз был верифицирован во время операции). Направлена на консультацию в онкоцентр. Определите дальнейшую тактику ведения данной пациентки.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АЙВАЗЯН ЕЛЕНА АРМЕНОВНА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Рентгенологические методы диагностики рака молочной железы.</w:t>
        <w:br/>
        <w:br/>
        <w:t xml:space="preserve">      Что такое «сore -биопсия» опухоли?</w:t>
        <w:br/>
        <w:br/>
        <w:t xml:space="preserve">     Виды оперативных вмешательств при раке молочной железы.</w:t>
        <w:br/>
        <w:br/>
        <w:t xml:space="preserve">      Принципы таргетной терапия опухолей.</w:t>
        <w:br/>
        <w:br/>
        <w:t xml:space="preserve">     Больной 40 лет выполнена радикальная резекция правой молочной железы по поводу рака. Опухоль в верхне-наружном квадранте (3.5 см) T2N0M0.  Дальнейшее лечение?  Больной 40 лет выполнена радикальная резекция правой молочной железы по поводу рака. Опухоль в верхне-наружном квадранте (3.5 см) T2N0M0.  Дальнейшее лечение?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АКОПЯН АНЖЕЛА НВЕРОВНА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Заболеваемость и смертность от рака молочной железы.</w:t>
        <w:br/>
        <w:br/>
        <w:t xml:space="preserve">      Верификация первично-множественного рака молочной железы?</w:t>
        <w:br/>
        <w:br/>
        <w:t xml:space="preserve">     Хирургическое лечение рака молочной железы.</w:t>
        <w:br/>
        <w:br/>
        <w:t xml:space="preserve">     Гормонотерапия рака молочной железы.</w:t>
        <w:br/>
        <w:br/>
        <w:t xml:space="preserve">     У больной 69 лет, страдающей раком молочной железы T3N1M0, положительные рецепторы эстрогенов. Какие препараты в составе гормонотерапии ей следует назначить?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АЛИЕВА ЭЛИНА ВЯЧЕСЛАВОВНА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Что такое дуктография и для чего она применяется?</w:t>
        <w:br/>
        <w:br/>
        <w:t xml:space="preserve">      В каких случаях выполняется секторальная резекция молочной железы?</w:t>
        <w:br/>
        <w:br/>
        <w:t xml:space="preserve">      Объемы удаляемых тканей при радикальной  резекции молочной железы.</w:t>
        <w:br/>
        <w:br/>
        <w:t xml:space="preserve">      Неоадъювантная системная терапия при раке молочной железы.</w:t>
        <w:br/>
        <w:br/>
        <w:t xml:space="preserve">      Пациентка 67 лет  раком правой молочной железы T2N0M0. Люминальный А тип. Опухоль размером 5 см в нижне-внутреннем квадранте. Какие варианты лечения можно предложить пациентке?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АНДРИЯШИНА ОЛЬГА СЕРГЕЕВНА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Ключевые моменты при сборе жалоб у пациентки с подозрением на рак молочной железы.</w:t>
        <w:br/>
        <w:br/>
        <w:t xml:space="preserve">     Методы верификации диагноза рака молочной железы? </w:t>
        <w:br/>
        <w:br/>
        <w:t xml:space="preserve">     Какие операции являются вариантом органосохраняющего лечения?</w:t>
        <w:br/>
        <w:br/>
        <w:t xml:space="preserve">     Какие факторы влияют на выбор адъювантной системной терапии?</w:t>
        <w:br/>
        <w:br/>
        <w:t xml:space="preserve">     Пациентке 50 лет. Больна раком левой молочной железы T1N0M0, люминальный тип В выполнена органосохраняющая операция в объеме лампэктомии. В одном из краев резекции при гистологическом исследовании выявлен рост опухоли.  Определите дальнейшую тактику лечения.</w:t>
        <w:br/>
        <w:t xml:space="preserve">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1.6.10в</w:t>
      </w:r>
      <w:r>
        <w:t xml:space="preserve">         ФИО студента - </w:t>
      </w:r>
      <w:r>
        <w:rPr>
          <w:b/>
        </w:rPr>
        <w:t>АФОНАСЬЕВА КРИСТИНА АЛЕКСАНДРОВНА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Роль сбора анамнеза при раке молочной железы.</w:t>
        <w:br/>
        <w:br/>
        <w:t xml:space="preserve">      Основные методы верификации диагноза рака молочной железы</w:t>
        <w:br/>
        <w:br/>
        <w:t xml:space="preserve">     Чем подкожная мастэктомия отличается от других вариантов мастэктомий</w:t>
        <w:br/>
        <w:br/>
        <w:t xml:space="preserve">     Гормонотерапия у больных в пременопаузе.</w:t>
        <w:br/>
        <w:br/>
        <w:t xml:space="preserve">       У пациентки 35 лет рак правой молочной железы T2N0M0. Люминальный В тип. Локализация под ареолой. Какие варианты операции можно предложить пациентке? Определите дальнейшее лечение.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1.6.09б</w:t>
      </w:r>
      <w:r>
        <w:t xml:space="preserve">         ФИО студента - </w:t>
      </w:r>
      <w:r>
        <w:rPr>
          <w:b/>
        </w:rPr>
        <w:t>БОЙКО АННА АЛЕКСАНДРОВНА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Возможные инструментальные исследования при подозрении на рак молочной железы.</w:t>
        <w:br/>
        <w:br/>
        <w:t xml:space="preserve">      Что значит интраоперационная верификация диагноза?</w:t>
        <w:br/>
        <w:br/>
        <w:t xml:space="preserve">      Мастэктомия по Холстеду</w:t>
        <w:br/>
        <w:br/>
        <w:t xml:space="preserve">     Какое адъювантное гормональное лечение возможно в пременопаузе?</w:t>
        <w:br/>
        <w:br/>
        <w:t xml:space="preserve">     Больная 38 лет. Выявлена при маммографии опухоль правой молочной железы 4 см и конгломерат подмышечных лимфатических узлов. Ваш предположительный диагноз. Определите стадию заболевания. Назначьте обследования.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БРАГИНА ДАРЬЯ АНДРЕЕВНА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Что такое сонография для чего и когда она используется?</w:t>
        <w:br/>
        <w:br/>
        <w:t xml:space="preserve">      Какие виды биопсии вы знаете?</w:t>
        <w:br/>
        <w:br/>
        <w:t xml:space="preserve">       Какие варианты мастэктомии вы знаете?</w:t>
        <w:br/>
        <w:br/>
        <w:t xml:space="preserve">      Какие ингибиторы ароматазы являются стероидными?</w:t>
        <w:br/>
        <w:br/>
        <w:t xml:space="preserve">      Больная 70 лет. Поступила в онкодиспансер с распадом опухоли правой молочной железы. Ваш предполагаемый диагноз? Стадия заболевания? План обследования.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ВОЛЬФ АННА ИГОРЕВНА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Роль маммографии и УЗИ в диагностике рака молочной железы.</w:t>
        <w:br/>
        <w:br/>
        <w:t xml:space="preserve">     Клинические формы рака молочной железы.</w:t>
        <w:br/>
        <w:br/>
        <w:t xml:space="preserve">     «Сигнальными» лимфатическими узлами являются</w:t>
        <w:br/>
        <w:br/>
        <w:t xml:space="preserve">      Какие ингибиторы ароматазы являются нестероидными?</w:t>
        <w:br/>
        <w:br/>
        <w:t xml:space="preserve">     Больной 93 года. Жалобы на уменьшение правой молочной железы в объеме, пигментацию кожи. Данные симптомы появились 3 года назад. К врачам не обращалась. Ваш предполагаемый диагноз. План обследования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ГИОРГАДЗЕ МАРИ БЕСИКОВНА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Клинические проявления рака молочной железы.</w:t>
        <w:br/>
        <w:br/>
        <w:t xml:space="preserve">      Клинические формы рака молочной железы.</w:t>
        <w:br/>
        <w:br/>
        <w:t xml:space="preserve">      Какие методы поиска «сигнальных» лимфатических узлов являются самыми распространенными?</w:t>
        <w:br/>
        <w:br/>
        <w:t xml:space="preserve">      Какие методы выключения и подавления овариальной функции применяются в настоящее время?</w:t>
        <w:br/>
        <w:br/>
        <w:t xml:space="preserve">     Больной 40 лет. Длительное время наблюдалась по поводу фиброзно-кистозной мастопатии. Обратилась к врачу с жалобами на дискомфорт в левой подмышечной области. Пальпаторно в левой подмышечной области определяется плотный увеличенный единичный лимфоузел. Ваш предположительный диагноз? Определите план обследования больной.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ГОЛЬЦОВ ИЛЬЯ МИХАЙЛОВИЧ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Статистика рака молочной железы в России</w:t>
        <w:br/>
        <w:br/>
        <w:t xml:space="preserve">      Варианты стадирования рака молочной железы</w:t>
        <w:br/>
        <w:br/>
        <w:t xml:space="preserve">      Какие операции должны дополняться проведением лучевой терапии?</w:t>
        <w:br/>
        <w:br/>
        <w:t xml:space="preserve">     Тамоксифен. Показания. Какой механизм действия тамоксифена?</w:t>
        <w:br/>
        <w:br/>
        <w:t xml:space="preserve">      У больной 25 лет на фоне беременности появилось уплотнение и гиперемия правой молочной железы, кровянистые выделения из соска, увеличенный лимфоузел в правой подмышечной области. Тактические действия?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ГРЯЗИНА ЕВГЕНИЯ АНДРЕЕВНА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Первичный осмотр пациента с подозрением на рак молочной железы.</w:t>
        <w:br/>
        <w:br/>
        <w:t xml:space="preserve">      Биологические подтипы рака молочной железы.</w:t>
        <w:br/>
        <w:br/>
        <w:t xml:space="preserve">      Какие преимущества несут в себе онкопластические варианты органосохраняющих операций</w:t>
        <w:br/>
        <w:br/>
        <w:t xml:space="preserve">      Какие факторы определяют выбор схемы адъювантной химиотерапии? </w:t>
        <w:br/>
        <w:br/>
        <w:t xml:space="preserve">      Больная 44 лет. Семейный анамнез отягощен. Отметила втяжение соска левой молочной железы. Обратилась к онкологу. Ваш предварительный диагноз? План обследования? 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1.6.15в</w:t>
      </w:r>
      <w:r>
        <w:t xml:space="preserve">         ФИО студента - </w:t>
      </w:r>
      <w:r>
        <w:rPr>
          <w:b/>
        </w:rPr>
        <w:t>ДУШИНА АНГЕЛИНА АНДРЕЕВНА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Рентгенологические признаки рака молочной железы.</w:t>
        <w:br/>
        <w:br/>
        <w:t xml:space="preserve">     Люминальный подтип рака молочной железы. Принцип лечения. Прогноз.</w:t>
        <w:br/>
        <w:br/>
        <w:t xml:space="preserve">      Какие противопоказания к органосохраняющему лечению рака молочной железы являются абсолютными?</w:t>
        <w:br/>
        <w:br/>
        <w:t xml:space="preserve">     Принцип действия трастузумаба и показания к его назначению.</w:t>
        <w:br/>
        <w:br/>
        <w:t xml:space="preserve">     Больная 80 лет. Жалобы на образование правой молочной железы. При осмотре на коже железы опухоль в виде « цветной капусты», кровоточит при контакте. Ваш предварительный диагноз? План обследования? 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1.6.02в</w:t>
      </w:r>
      <w:r>
        <w:t xml:space="preserve">         ФИО студента - </w:t>
      </w:r>
      <w:r>
        <w:rPr>
          <w:b/>
        </w:rPr>
        <w:t>ЖИЛЕНКО СВЕТЛАНА ЕВГЕНЬЕВНА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Характерные жалобы при раке молочной железы.</w:t>
        <w:br/>
        <w:br/>
        <w:t xml:space="preserve">      Отечно-инфильтративная форма рака молочной железы.</w:t>
        <w:br/>
        <w:br/>
        <w:t xml:space="preserve">      Какие существуют методы реконструкции молочной железы?</w:t>
        <w:br/>
        <w:br/>
        <w:t xml:space="preserve">      Какие методы противоопухолевого лечения применяются при раке молочной железы.</w:t>
        <w:br/>
        <w:br/>
        <w:t xml:space="preserve">     Больная 72 лет. В анамнезе рак правой молочной железы 1 стадии, состояние после мастэктомии 30 лет назад. Больше к онкологу не обращалась. На данный момент жалобы на похудание боль в правой ноге при ходьбе, хромоту. Ваш предварительный диагноз? План обследования? 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ЗЕМЛЯКОВА ЕЛЕНА ЮРЬЕВНА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Алгоритм диагностики при раке молочной железы.</w:t>
        <w:br/>
        <w:br/>
        <w:t xml:space="preserve">      Симптомы, диагностика рака Педжета соска. Лечение.</w:t>
        <w:br/>
        <w:br/>
        <w:t xml:space="preserve">      В каких случаях необходимо выполнение паллиативных хирургических вмешательств при раке молочной железы?</w:t>
        <w:br/>
        <w:br/>
        <w:t xml:space="preserve">     Первая линия химиотерапии при раке молочной железы</w:t>
        <w:br/>
        <w:br/>
        <w:t xml:space="preserve">      Больная 24 лет. Жалобы на уплотнение в левой молочной железе, которое появилось 6 мес. назад. Ваш предварительный диагноз? План обследования? 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ЗУДИНА ДАРЬЯ МАКСИМОВНА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Диагностика рака молочной железы.</w:t>
        <w:br/>
        <w:br/>
        <w:t xml:space="preserve">      Сore -биопсия рака молочной железы. Цель выполнения.</w:t>
        <w:br/>
        <w:br/>
        <w:t xml:space="preserve">     Постмастэктомический синдром – принципы лечения.</w:t>
        <w:br/>
        <w:br/>
        <w:t xml:space="preserve">      Препараты, применяемые  в качестве второй линии гормонотерапии у постменопаузальных     больных раком молочной железы.</w:t>
        <w:br/>
        <w:br/>
        <w:t xml:space="preserve">      Больной 45 лет. По поводу рака левой молочной железы T2N0M0, люминальный А тип, проведена радикальная резекция. Определите дальнейшее лечение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1.6.14в</w:t>
      </w:r>
      <w:r>
        <w:t xml:space="preserve">         ФИО студента - </w:t>
      </w:r>
      <w:r>
        <w:rPr>
          <w:b/>
        </w:rPr>
        <w:t>ИЛЬИНСКАЯ ЕКАТЕРИНА АЛЕКСАНДРОВНА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Осмотр и пальпация молочной железы. </w:t>
        <w:br/>
        <w:br/>
        <w:t xml:space="preserve">     Диффузные формы рака молочной железы.</w:t>
        <w:br/>
        <w:br/>
        <w:t xml:space="preserve">     Реконструктивно-пластические операции при раке молочной железы.</w:t>
        <w:br/>
        <w:br/>
        <w:t xml:space="preserve">     Адъювантная полихимиотерапия рака молочной железы.</w:t>
        <w:br/>
        <w:br/>
        <w:t xml:space="preserve">     Больной 52 лет с отягощенным семейным анамнезом по поводу рака левой молочной железы T1N0M0 выполнена секторальная резекция по месту жительства в районной больнице (диагноз был верифицирован во время операции). Направлена на консультацию в онкоцентр. Определите дальнейшую тактику ведения данной пациентки.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ЛОБАНОВА ВИКТОРИЯ ВАЛЕРЬЕВНА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Рентгенологические методы диагностики рака молочной железы.</w:t>
        <w:br/>
        <w:br/>
        <w:t xml:space="preserve">      Что такое «сore -биопсия» опухоли?</w:t>
        <w:br/>
        <w:br/>
        <w:t xml:space="preserve">     Виды оперативных вмешательств при раке молочной железы.</w:t>
        <w:br/>
        <w:br/>
        <w:t xml:space="preserve">      Принципы таргетной терапия опухолей.</w:t>
        <w:br/>
        <w:br/>
        <w:t xml:space="preserve">     Больной 40 лет выполнена радикальная резекция правой молочной железы по поводу рака. Опухоль в верхне-наружном квадранте (3.5 см) T2N0M0.  Дальнейшее лечение?  Больной 40 лет выполнена радикальная резекция правой молочной железы по поводу рака. Опухоль в верхне-наружном квадранте (3.5 см) T2N0M0.  Дальнейшее лечение?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ЛЫКОВА ОЛЬГА ДМИТРИЕВНА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Заболеваемость и смертность от рака молочной железы.</w:t>
        <w:br/>
        <w:br/>
        <w:t xml:space="preserve">      Верификация первично-множественного рака молочной железы?</w:t>
        <w:br/>
        <w:br/>
        <w:t xml:space="preserve">     Хирургическое лечение рака молочной железы.</w:t>
        <w:br/>
        <w:br/>
        <w:t xml:space="preserve">     Гормонотерапия рака молочной железы.</w:t>
        <w:br/>
        <w:br/>
        <w:t xml:space="preserve">     У больной 69 лет, страдающей раком молочной железы T3N1M0, положительные рецепторы эстрогенов. Какие препараты в составе гормонотерапии ей следует назначить?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1.6.09в</w:t>
      </w:r>
      <w:r>
        <w:t xml:space="preserve">         ФИО студента - </w:t>
      </w:r>
      <w:r>
        <w:rPr>
          <w:b/>
        </w:rPr>
        <w:t>МАГОМЕДОВА ЗАХРА РАМАЗАНОВНА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Что такое дуктография и для чего она применяется?</w:t>
        <w:br/>
        <w:br/>
        <w:t xml:space="preserve">      В каких случаях выполняется секторальная резекция молочной железы?</w:t>
        <w:br/>
        <w:br/>
        <w:t xml:space="preserve">      Объемы удаляемых тканей при радикальной  резекции молочной железы.</w:t>
        <w:br/>
        <w:br/>
        <w:t xml:space="preserve">      Неоадъювантная системная терапия при раке молочной железы.</w:t>
        <w:br/>
        <w:br/>
        <w:t xml:space="preserve">      Пациентка 67 лет  раком правой молочной железы T2N0M0. Люминальный А тип. Опухоль размером 5 см в нижне-внутреннем квадранте. Какие варианты лечения можно предложить пациентке?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1.6.01в</w:t>
      </w:r>
      <w:r>
        <w:t xml:space="preserve">         ФИО студента - </w:t>
      </w:r>
      <w:r>
        <w:rPr>
          <w:b/>
        </w:rPr>
        <w:t>ОВАКИМЯН ЦОГИК РАЧЬЯЕВНА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Ключевые моменты при сборе жалоб у пациентки с подозрением на рак молочной железы.</w:t>
        <w:br/>
        <w:br/>
        <w:t xml:space="preserve">     Методы верификации диагноза рака молочной железы? </w:t>
        <w:br/>
        <w:br/>
        <w:t xml:space="preserve">     Какие операции являются вариантом органосохраняющего лечения?</w:t>
        <w:br/>
        <w:br/>
        <w:t xml:space="preserve">     Какие факторы влияют на выбор адъювантной системной терапии?</w:t>
        <w:br/>
        <w:br/>
        <w:t xml:space="preserve">     Пациентке 50 лет. Больна раком левой молочной железы T1N0M0, люминальный тип В выполнена органосохраняющая операция в объеме лампэктомии. В одном из краев резекции при гистологическом исследовании выявлен рост опухоли.  Определите дальнейшую тактику лечения.</w:t>
        <w:br/>
        <w:t xml:space="preserve">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1.6.01в</w:t>
      </w:r>
      <w:r>
        <w:t xml:space="preserve">         ФИО студента - </w:t>
      </w:r>
      <w:r>
        <w:rPr>
          <w:b/>
        </w:rPr>
        <w:t>ПОПАНДОПУЛО ДИАНА ОРЕСТОВНА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Роль сбора анамнеза при раке молочной железы.</w:t>
        <w:br/>
        <w:br/>
        <w:t xml:space="preserve">      Основные методы верификации диагноза рака молочной железы</w:t>
        <w:br/>
        <w:br/>
        <w:t xml:space="preserve">     Чем подкожная мастэктомия отличается от других вариантов мастэктомий</w:t>
        <w:br/>
        <w:br/>
        <w:t xml:space="preserve">     Гормонотерапия у больных в пременопаузе.</w:t>
        <w:br/>
        <w:br/>
        <w:t xml:space="preserve">       У пациентки 35 лет рак правой молочной железы T2N0M0. Люминальный В тип. Локализация под ареолой. Какие варианты операции можно предложить пациентке? Определите дальнейшее лечение.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РОМАНОВА ОЛЬГА АЛЕКСЕЕВНА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Возможные инструментальные исследования при подозрении на рак молочной железы.</w:t>
        <w:br/>
        <w:br/>
        <w:t xml:space="preserve">      Что значит интраоперационная верификация диагноза?</w:t>
        <w:br/>
        <w:br/>
        <w:t xml:space="preserve">      Мастэктомия по Холстеду</w:t>
        <w:br/>
        <w:br/>
        <w:t xml:space="preserve">     Какое адъювантное гормональное лечение возможно в пременопаузе?</w:t>
        <w:br/>
        <w:br/>
        <w:t xml:space="preserve">     Больная 38 лет. Выявлена при маммографии опухоль правой молочной железы 4 см и конгломерат подмышечных лимфатических узлов. Ваш предположительный диагноз. Определите стадию заболевания. Назначьте обследования.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1.6.06б</w:t>
      </w:r>
      <w:r>
        <w:t xml:space="preserve">         ФИО студента - </w:t>
      </w:r>
      <w:r>
        <w:rPr>
          <w:b/>
        </w:rPr>
        <w:t>САЙКИНА АННА ОЛЕГОВНА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Что такое сонография для чего и когда она используется?</w:t>
        <w:br/>
        <w:br/>
        <w:t xml:space="preserve">      Какие виды биопсии вы знаете?</w:t>
        <w:br/>
        <w:br/>
        <w:t xml:space="preserve">       Какие варианты мастэктомии вы знаете?</w:t>
        <w:br/>
        <w:br/>
        <w:t xml:space="preserve">      Какие ингибиторы ароматазы являются стероидными?</w:t>
        <w:br/>
        <w:br/>
        <w:t xml:space="preserve">      Больная 70 лет. Поступила в онкодиспансер с распадом опухоли правой молочной железы. Ваш предполагаемый диагноз? Стадия заболевания? План обследования.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1.6.05в</w:t>
      </w:r>
      <w:r>
        <w:t xml:space="preserve">         ФИО студента - </w:t>
      </w:r>
      <w:r>
        <w:rPr>
          <w:b/>
        </w:rPr>
        <w:t>САФОНОВ ЮРИЙ АНДРЕЕВИЧ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Роль маммографии и УЗИ в диагностике рака молочной железы.</w:t>
        <w:br/>
        <w:br/>
        <w:t xml:space="preserve">     Клинические формы рака молочной железы.</w:t>
        <w:br/>
        <w:br/>
        <w:t xml:space="preserve">     «Сигнальными» лимфатическими узлами являются</w:t>
        <w:br/>
        <w:br/>
        <w:t xml:space="preserve">      Какие ингибиторы ароматазы являются нестероидными?</w:t>
        <w:br/>
        <w:br/>
        <w:t xml:space="preserve">     Больной 93 года. Жалобы на уменьшение правой молочной железы в объеме, пигментацию кожи. Данные симптомы появились 3 года назад. К врачам не обращалась. Ваш предполагаемый диагноз. План обследования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1.6.13а</w:t>
      </w:r>
      <w:r>
        <w:t xml:space="preserve">         ФИО студента - </w:t>
      </w:r>
      <w:r>
        <w:rPr>
          <w:b/>
        </w:rPr>
        <w:t>СИТНИКОВА АНАСТАСИЯ СЕРГЕЕВНА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Клинические проявления рака молочной железы.</w:t>
        <w:br/>
        <w:br/>
        <w:t xml:space="preserve">      Клинические формы рака молочной железы.</w:t>
        <w:br/>
        <w:br/>
        <w:t xml:space="preserve">      Какие методы поиска «сигнальных» лимфатических узлов являются самыми распространенными?</w:t>
        <w:br/>
        <w:br/>
        <w:t xml:space="preserve">      Какие методы выключения и подавления овариальной функции применяются в настоящее время?</w:t>
        <w:br/>
        <w:br/>
        <w:t xml:space="preserve">     Больной 40 лет. Длительное время наблюдалась по поводу фиброзно-кистозной мастопатии. Обратилась к врачу с жалобами на дискомфорт в левой подмышечной области. Пальпаторно в левой подмышечной области определяется плотный увеличенный единичный лимфоузел. Ваш предположительный диагноз? Определите план обследования больной.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1.6.14б</w:t>
      </w:r>
      <w:r>
        <w:t xml:space="preserve">         ФИО студента - </w:t>
      </w:r>
      <w:r>
        <w:rPr>
          <w:b/>
        </w:rPr>
        <w:t>СЛЕТНЕВА ЕКАТЕРИНА ВЛАДИМИРОВНА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Статистика рака молочной железы в России</w:t>
        <w:br/>
        <w:br/>
        <w:t xml:space="preserve">      Варианты стадирования рака молочной железы</w:t>
        <w:br/>
        <w:br/>
        <w:t xml:space="preserve">      Какие операции должны дополняться проведением лучевой терапии?</w:t>
        <w:br/>
        <w:br/>
        <w:t xml:space="preserve">     Тамоксифен. Показания. Какой механизм действия тамоксифена?</w:t>
        <w:br/>
        <w:br/>
        <w:t xml:space="preserve">      У больной 25 лет на фоне беременности появилось уплотнение и гиперемия правой молочной железы, кровянистые выделения из соска, увеличенный лимфоузел в правой подмышечной области. Тактические действия?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СМИРНОВА ВАРВАРА СЕРГЕЕВНА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Первичный осмотр пациента с подозрением на рак молочной железы.</w:t>
        <w:br/>
        <w:br/>
        <w:t xml:space="preserve">      Биологические подтипы рака молочной железы.</w:t>
        <w:br/>
        <w:br/>
        <w:t xml:space="preserve">      Какие преимущества несут в себе онкопластические варианты органосохраняющих операций</w:t>
        <w:br/>
        <w:br/>
        <w:t xml:space="preserve">      Какие факторы определяют выбор схемы адъювантной химиотерапии? </w:t>
        <w:br/>
        <w:br/>
        <w:t xml:space="preserve">      Больная 44 лет. Семейный анамнез отягощен. Отметила втяжение соска левой молочной железы. Обратилась к онкологу. Ваш предварительный диагноз? План обследования? </w:t>
        <w:br/>
        <w:t xml:space="preserve">   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1.6.02б</w:t>
      </w:r>
      <w:r>
        <w:t xml:space="preserve">         ФИО студента - </w:t>
      </w:r>
      <w:r>
        <w:rPr>
          <w:b/>
        </w:rPr>
        <w:t>ХАБИБУЛЛИНА ЛЕЙЛА РАИСОВНА</w:t>
      </w:r>
    </w:p>
    <w:p>
      <w:pPr>
        <w:jc w:val="center"/>
      </w:pPr>
      <w:r>
        <w:rPr>
          <w:i/>
        </w:rPr>
        <w:t>Промежуточная аттестация</w:t>
      </w:r>
    </w:p>
    <w:p>
      <w:r>
        <w:t xml:space="preserve">  Рентгенологические признаки рака молочной железы.</w:t>
        <w:br/>
        <w:br/>
        <w:t xml:space="preserve">     Люминальный подтип рака молочной железы. Принцип лечения. Прогноз.</w:t>
        <w:br/>
        <w:br/>
        <w:t xml:space="preserve">      Какие противопоказания к органосохраняющему лечению рака молочной железы являются абсолютными?</w:t>
        <w:br/>
        <w:br/>
        <w:t xml:space="preserve">     Принцип действия трастузумаба и показания к его назначению.</w:t>
        <w:br/>
        <w:br/>
        <w:t xml:space="preserve">     Больная 80 лет. Жалобы на образование правой молочной железы. При осмотре на коже железы опухоль в виде « цветной капусты», кровоточит при контакте. Ваш предварительный диагноз? План обследования? </w:t>
        <w:br/>
        <w:t xml:space="preserve">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