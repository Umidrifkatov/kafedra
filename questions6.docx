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АБРАМОВ АНТОН СЕРГЕЕВИЧ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Семейный и наследственный рак молочной железы.</w:t>
        <w:br/>
        <w:br/>
        <w:t xml:space="preserve">   Что такое мутации в гене TP53 и  CHEK2</w:t>
        <w:br/>
        <w:br/>
        <w:t xml:space="preserve">   Больной 56 лет. Рак левой молочной железы T4N0M0, Her2 позитивный подтип. Определите тактику лечения данной пациентке.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1.6.03в</w:t>
      </w:r>
      <w:r>
        <w:t xml:space="preserve">         ФИО студента - </w:t>
      </w:r>
      <w:r>
        <w:rPr>
          <w:b/>
        </w:rPr>
        <w:t xml:space="preserve">АВАНЕСЯН МАРИНА АРКАДЬЕВНА 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Основные генетические мутации при раке молочной железы</w:t>
        <w:br/>
        <w:br/>
        <w:t xml:space="preserve">   Что такое мутация BRCA2 и ее возможные последствия</w:t>
        <w:br/>
        <w:br/>
        <w:t xml:space="preserve">   Больной 28 лет. Мать умерла от рака молочной железы. Самостоятельно обнаружила уплотнение около 1 см в правой молочной железе. Ваш предположительный диагноз? Методы обследования. Определите тактику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АЙВАЗЯН ЕЛЕНА АРМЕНОВНА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Назовите синдромы, ассоциированные с наследственным раком молочной железы</w:t>
        <w:br/>
        <w:br/>
        <w:t xml:space="preserve">   Что такое анемия Фанкони?</w:t>
        <w:br/>
        <w:br/>
        <w:t xml:space="preserve">   Пациентке 18 лет. Обратилась с жалобами на боль в молочных железах перед менструацией. У матери и бабушки по отцовской линии рак молочной железы. Какие методы диагностики нужно провести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АКОПЯН АНЖЕЛА НВЕРОВНА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делать здоровым носительницам мутаций генов рака молочной железы?</w:t>
        <w:br/>
        <w:br/>
        <w:t xml:space="preserve">   Что такое мутация BRCA1 и ее возможные последствия</w:t>
        <w:br/>
        <w:br/>
        <w:t xml:space="preserve">   У больной 18 лет пальпируется круглое эластичное образование в молочной железе. Семейный диагноз отягощен (у матери рак молочной железы). Поставьте диагноз. Какие исследования надо провести для его уточнения?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АЛИЕВА ЭЛИНА ВЯЧЕСЛАВОВНА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Особенности наследственного рака молочной железы</w:t>
        <w:br/>
        <w:br/>
        <w:t xml:space="preserve">   Что такое синдром Пейтца-Егерса?</w:t>
        <w:br/>
        <w:br/>
        <w:t xml:space="preserve">   Больной 25 лет. Семейный анамнез отягощен. Наблюдается в течении 3 лет по поводу полипа ободочной кишки. Поступила с жалобами на уплотнение в правой молочной железе. Ваш предполагаемый диагноз? План обследования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АНДРИЯШИНА ОЛЬГА СЕРГЕЕВНА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Кому необходимо проводить генетический анализ?</w:t>
        <w:br/>
        <w:br/>
        <w:t xml:space="preserve">   Что такое синдром Ли-Фраумени?</w:t>
        <w:br/>
        <w:br/>
        <w:t xml:space="preserve">   Больной 27 лет. Семейный анамнез отягощен. Наблюдается в течении 3 лет по поводу мастопатии. Поступила с жалобами на уплотнение в правой молочной железе. Ваш предполагаемый диагноз? План обследования.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1.6.10в</w:t>
      </w:r>
      <w:r>
        <w:t xml:space="preserve">         ФИО студента - </w:t>
      </w:r>
      <w:r>
        <w:rPr>
          <w:b/>
        </w:rPr>
        <w:t>АФОНАСЬЕВА КРИСТИНА АЛЕКСАНДРОВНА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Какие исследования надо провести при отягощенном семейном анамнезе</w:t>
        <w:br/>
        <w:br/>
        <w:t xml:space="preserve">   Что такое синдром Луи-Бар?</w:t>
        <w:br/>
        <w:br/>
        <w:t xml:space="preserve">   Больной 35 лет. 10 лет назад перенесла секторальную резекцию правой молочной железы по поводу 1 стадии рака. На момент осмотра в послеоперационном рубце уплотнение без четких контуров 1,5 см в диаметре. Ваш предполагаемый диагноз? План обследования. Лечение данной больной.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1.6.09б</w:t>
      </w:r>
      <w:r>
        <w:t xml:space="preserve">         ФИО студента - </w:t>
      </w:r>
      <w:r>
        <w:rPr>
          <w:b/>
        </w:rPr>
        <w:t>БОЙКО АННА АЛЕКСАНДРОВНА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значит наследственный рак молочной железы.</w:t>
        <w:br/>
        <w:br/>
        <w:t xml:space="preserve">   Что такое синдром Каудена?</w:t>
        <w:br/>
        <w:br/>
        <w:t xml:space="preserve">   Больной 30 лет. По месту жительства наблюдается по поводу мастопатии. У матери полипоз ободочной кишки. Пациентка направлена к онкологу на консультацию после УЗИ молочных желез, где выявлено образование 1 см с периферическим кровотоком справа. Ваша дальнейшая тактика.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БРАГИНА ДАРЬЯ АНДРЕЕВНА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делать здоровым носительницам мутаций генов рака молочной железы?</w:t>
        <w:br/>
        <w:br/>
        <w:t xml:space="preserve">   Что такое синдром Пейтца-Егерса?</w:t>
        <w:br/>
        <w:br/>
        <w:t xml:space="preserve">   Больной 20 лет. С 16 лет наблюдается по поводу мастопатии. У тети по материнской линии рак молочной железы. Какое надо провести обследование. Определите меры профилактики.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ВОЛЬФ АННА ИГОРЕВНА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Основные генетические мутации при раке молочной железы.</w:t>
        <w:br/>
        <w:br/>
        <w:t xml:space="preserve">   Что такое синдром Линча?</w:t>
        <w:br/>
        <w:br/>
        <w:t xml:space="preserve">   Больной 70 лет. По поводу рака левой молочной железы T2N1M0 выполнена радикальная мастэктомия по Маддену. Какие показатели еще нужны для определения адъювантного лечения? Определите схему лечения данной больной.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ГИОРГАДЗЕ МАРИ БЕСИКОВНА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Кому необходимо проводить генетический анализ? </w:t>
        <w:br/>
        <w:br/>
        <w:t xml:space="preserve">  Семейный и наследственный рак молочной железы.</w:t>
        <w:br/>
        <w:br/>
        <w:t xml:space="preserve">  Больной 56 лет. Рак левой молочной железы T4N0M0, Her2 позитивный подтип. Определите тактику лечения данной пациентке.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ГОЛЬЦОВ ИЛЬЯ МИХАЙЛОВИЧ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такое синдром Линча?</w:t>
        <w:br/>
        <w:br/>
        <w:t xml:space="preserve">   Кому необходимо проводить генетический анализ?</w:t>
        <w:br/>
        <w:br/>
        <w:t xml:space="preserve">   Больной 28 лет. Мать умерла от рака молочной железы. Самостоятельно обнаружила уплотнение около 1 см в правой молочной железе. Ваш предположительный диагноз? Методы обследования. Определите тактику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ГРЯЗИНА ЕВГЕНИЯ АНДРЕЕВНА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такое синдром Каудена?</w:t>
        <w:br/>
        <w:br/>
        <w:t xml:space="preserve">   Основные генетические мутации при раке молочной железы</w:t>
        <w:br/>
        <w:br/>
        <w:t xml:space="preserve">   Пациентке 18 лет. Обратилась с жалобами на боль в молочных железах перед менструацией. У матери и бабушки по отцовской линии рак молочной железы. Какие методы диагностики нужно провести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1.6.15в</w:t>
      </w:r>
      <w:r>
        <w:t xml:space="preserve">         ФИО студента - </w:t>
      </w:r>
      <w:r>
        <w:rPr>
          <w:b/>
        </w:rPr>
        <w:t>ДУШИНА АНГЕЛИНА АНДРЕЕВНА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такое синдром Ли-Фраумени?</w:t>
        <w:br/>
        <w:br/>
        <w:t xml:space="preserve">   Назовите синдромы, ассоциированные с наследственным раком молочной железы</w:t>
        <w:br/>
        <w:br/>
        <w:t xml:space="preserve">   У больной 18 лет пальпируется круглое эластичное образование в молочной железе. Семейный диагноз отягощен (у матери рак молочной железы). Поставьте диагноз. Какие исследования надо провести для его уточнения?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1.6.02в</w:t>
      </w:r>
      <w:r>
        <w:t xml:space="preserve">         ФИО студента - </w:t>
      </w:r>
      <w:r>
        <w:rPr>
          <w:b/>
        </w:rPr>
        <w:t>ЖИЛЕНКО СВЕТЛАНА ЕВГЕНЬЕВНА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такое синдром Луи-Бар? </w:t>
        <w:br/>
        <w:br/>
        <w:t xml:space="preserve">  Что делать здоровым носительницам мутаций генов рака молочной железы?</w:t>
        <w:br/>
        <w:br/>
        <w:t xml:space="preserve">  Больной 25 лет. Семейный анамнез отягощен. Наблюдается в течении 3 лет по поводу полипа ободочной кишки. Поступила с жалобами на уплотнение в правой молочной железе. Ваш предполагаемый диагноз? План обследования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ЗЕМЛЯКОВА ЕЛЕНА ЮРЬЕВНА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такое синдром Пейтца-Егерса? </w:t>
        <w:br/>
        <w:br/>
        <w:t xml:space="preserve">  Особенности наследственного рака молочной железы</w:t>
        <w:br/>
        <w:br/>
        <w:t xml:space="preserve">  Больной 27 лет. Семейный анамнез отягощен. Наблюдается в течении 3 лет по поводу мастопатии. Поступила с жалобами на уплотнение в правой молочной железе. Ваш предполагаемый диагноз? План обследования.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ЗУДИНА ДАРЬЯ МАКСИМОВНА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Семейный и наследственный рак молочной железы.</w:t>
        <w:br/>
        <w:br/>
        <w:t xml:space="preserve">   Что такое мутации в гене TP53 и  CHEK2</w:t>
        <w:br/>
        <w:br/>
        <w:t xml:space="preserve">   Больной 56 лет. Рак левой молочной железы T4N0M0, Her2 позитивный подтип. Определите тактику лечения данной пациентке.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1.6.14в</w:t>
      </w:r>
      <w:r>
        <w:t xml:space="preserve">         ФИО студента - </w:t>
      </w:r>
      <w:r>
        <w:rPr>
          <w:b/>
        </w:rPr>
        <w:t>ИЛЬИНСКАЯ ЕКАТЕРИНА АЛЕКСАНДРОВНА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Основные генетические мутации при раке молочной железы</w:t>
        <w:br/>
        <w:br/>
        <w:t xml:space="preserve">   Что такое мутация BRCA2 и ее возможные последствия</w:t>
        <w:br/>
        <w:br/>
        <w:t xml:space="preserve">   Больной 28 лет. Мать умерла от рака молочной железы. Самостоятельно обнаружила уплотнение около 1 см в правой молочной железе. Ваш предположительный диагноз? Методы обследования. Определите тактику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ЛОБАНОВА ВИКТОРИЯ ВАЛЕРЬЕВНА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Назовите синдромы, ассоциированные с наследственным раком молочной железы</w:t>
        <w:br/>
        <w:br/>
        <w:t xml:space="preserve">   Что такое анемия Фанкони?</w:t>
        <w:br/>
        <w:br/>
        <w:t xml:space="preserve">   Пациентке 18 лет. Обратилась с жалобами на боль в молочных железах перед менструацией. У матери и бабушки по отцовской линии рак молочной железы. Какие методы диагностики нужно провести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ЛЫКОВА ОЛЬГА ДМИТРИЕВНА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делать здоровым носительницам мутаций генов рака молочной железы?</w:t>
        <w:br/>
        <w:br/>
        <w:t xml:space="preserve">   Что такое мутация BRCA1 и ее возможные последствия</w:t>
        <w:br/>
        <w:br/>
        <w:t xml:space="preserve">   У больной 18 лет пальпируется круглое эластичное образование в молочной железе. Семейный диагноз отягощен (у матери рак молочной железы). Поставьте диагноз. Какие исследования надо провести для его уточнения?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1.6.09в</w:t>
      </w:r>
      <w:r>
        <w:t xml:space="preserve">         ФИО студента - </w:t>
      </w:r>
      <w:r>
        <w:rPr>
          <w:b/>
        </w:rPr>
        <w:t>МАГОМЕДОВА ЗАХРА РАМАЗАНОВНА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Особенности наследственного рака молочной железы</w:t>
        <w:br/>
        <w:br/>
        <w:t xml:space="preserve">   Что такое синдром Пейтца-Егерса?</w:t>
        <w:br/>
        <w:br/>
        <w:t xml:space="preserve">   Больной 25 лет. Семейный анамнез отягощен. Наблюдается в течении 3 лет по поводу полипа ободочной кишки. Поступила с жалобами на уплотнение в правой молочной железе. Ваш предполагаемый диагноз? План обследования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ОВАКИМЯН ЦОГИК РАЧЬЯЕВНА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Кому необходимо проводить генетический анализ?</w:t>
        <w:br/>
        <w:br/>
        <w:t xml:space="preserve">   Что такое синдром Ли-Фраумени?</w:t>
        <w:br/>
        <w:br/>
        <w:t xml:space="preserve">   Больной 27 лет. Семейный анамнез отягощен. Наблюдается в течении 3 лет по поводу мастопатии. Поступила с жалобами на уплотнение в правой молочной железе. Ваш предполагаемый диагноз? План обследования.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ПОПАНДОПУЛО ДИАНА ОРЕСТОВНА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Какие исследования надо провести при отягощенном семейном анамнезе</w:t>
        <w:br/>
        <w:br/>
        <w:t xml:space="preserve">   Что такое синдром Луи-Бар?</w:t>
        <w:br/>
        <w:br/>
        <w:t xml:space="preserve">   Больной 35 лет. 10 лет назад перенесла секторальную резекцию правой молочной железы по поводу 1 стадии рака. На момент осмотра в послеоперационном рубце уплотнение без четких контуров 1,5 см в диаметре. Ваш предполагаемый диагноз? План обследования. Лечение данной больной.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РОМАНОВА ОЛЬГА АЛЕКСЕЕВНА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значит наследственный рак молочной железы.</w:t>
        <w:br/>
        <w:br/>
        <w:t xml:space="preserve">   Что такое синдром Каудена?</w:t>
        <w:br/>
        <w:br/>
        <w:t xml:space="preserve">   Больной 30 лет. По месту жительства наблюдается по поводу мастопатии. У матери полипоз ободочной кишки. Пациентка направлена к онкологу на консультацию после УЗИ молочных желез, где выявлено образование 1 см с периферическим кровотоком справа. Ваша дальнейшая тактика.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1.6.06б</w:t>
      </w:r>
      <w:r>
        <w:t xml:space="preserve">         ФИО студента - </w:t>
      </w:r>
      <w:r>
        <w:rPr>
          <w:b/>
        </w:rPr>
        <w:t>САЙКИНА АННА ОЛЕГОВНА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делать здоровым носительницам мутаций генов рака молочной железы?</w:t>
        <w:br/>
        <w:br/>
        <w:t xml:space="preserve">   Что такое синдром Пейтца-Егерса?</w:t>
        <w:br/>
        <w:br/>
        <w:t xml:space="preserve">   Больной 20 лет. С 16 лет наблюдается по поводу мастопатии. У тети по материнской линии рак молочной железы. Какое надо провести обследование. Определите меры профилактики.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1.6.05в</w:t>
      </w:r>
      <w:r>
        <w:t xml:space="preserve">         ФИО студента - </w:t>
      </w:r>
      <w:r>
        <w:rPr>
          <w:b/>
        </w:rPr>
        <w:t>САФОНОВ ЮРИЙ АНДРЕЕВИЧ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Основные генетические мутации при раке молочной железы.</w:t>
        <w:br/>
        <w:br/>
        <w:t xml:space="preserve">   Что такое синдром Линча?</w:t>
        <w:br/>
        <w:br/>
        <w:t xml:space="preserve">   Больной 70 лет. По поводу рака левой молочной железы T2N1M0 выполнена радикальная мастэктомия по Маддену. Какие показатели еще нужны для определения адъювантного лечения? Определите схему лечения данной больной.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1.6.13а</w:t>
      </w:r>
      <w:r>
        <w:t xml:space="preserve">         ФИО студента - </w:t>
      </w:r>
      <w:r>
        <w:rPr>
          <w:b/>
        </w:rPr>
        <w:t>СИТНИКОВА АНАСТАСИЯ СЕРГЕЕВНА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Кому необходимо проводить генетический анализ? </w:t>
        <w:br/>
        <w:br/>
        <w:t xml:space="preserve">  Семейный и наследственный рак молочной железы.</w:t>
        <w:br/>
        <w:br/>
        <w:t xml:space="preserve">  Больной 56 лет. Рак левой молочной железы T4N0M0, Her2 позитивный подтип. Определите тактику лечения данной пациентке.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1.6.14б</w:t>
      </w:r>
      <w:r>
        <w:t xml:space="preserve">         ФИО студента - </w:t>
      </w:r>
      <w:r>
        <w:rPr>
          <w:b/>
        </w:rPr>
        <w:t>СЛЕТНЕВА ЕКАТЕРИНА ВЛАДИМИРОВНА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такое синдром Линча?</w:t>
        <w:br/>
        <w:br/>
        <w:t xml:space="preserve">   Кому необходимо проводить генетический анализ?</w:t>
        <w:br/>
        <w:br/>
        <w:t xml:space="preserve">   Больной 28 лет. Мать умерла от рака молочной железы. Самостоятельно обнаружила уплотнение около 1 см в правой молочной железе. Ваш предположительный диагноз? Методы обследования. Определите тактику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СМИРНОВА ВАРВАРА СЕРГЕЕВНА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такое синдром Каудена?</w:t>
        <w:br/>
        <w:br/>
        <w:t xml:space="preserve">   Основные генетические мутации при раке молочной железы</w:t>
        <w:br/>
        <w:br/>
        <w:t xml:space="preserve">   Пациентке 18 лет. Обратилась с жалобами на боль в молочных железах перед менструацией. У матери и бабушки по отцовской линии рак молочной железы. Какие методы диагностики нужно провести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1.6.02б</w:t>
      </w:r>
      <w:r>
        <w:t xml:space="preserve">         ФИО студента - </w:t>
      </w:r>
      <w:r>
        <w:rPr>
          <w:b/>
        </w:rPr>
        <w:t>ХАБИБУЛЛИНА ЛЕЙЛА РАИСОВНА</w:t>
      </w:r>
    </w:p>
    <w:p>
      <w:pPr>
        <w:jc w:val="center"/>
      </w:pPr>
      <w:r>
        <w:rPr>
          <w:i/>
        </w:rPr>
        <w:t>Течение и прогноз рака молочной железы. Наследственный рак молочной железы. Основные генетические мутации при раке молочной железы.</w:t>
      </w:r>
    </w:p>
    <w:p>
      <w:r>
        <w:t xml:space="preserve">  Что такое синдром Ли-Фраумени?</w:t>
        <w:br/>
        <w:br/>
        <w:t xml:space="preserve">   Назовите синдромы, ассоциированные с наследственным раком молочной железы</w:t>
        <w:br/>
        <w:br/>
        <w:t xml:space="preserve">   У больной 18 лет пальпируется круглое эластичное образование в молочной железе. Семейный диагноз отягощен (у матери рак молочной железы). Поставьте диагноз. Какие исследования надо провести для его уточнения?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