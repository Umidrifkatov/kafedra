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АБРАМОВ АНТОН СЕРГЕЕВИЧ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Сore -биопсия рака молочной железы. Цель выполнения.</w:t>
        <w:br/>
        <w:br/>
        <w:t xml:space="preserve"> Возможные осложнения Сore –биопсии</w:t>
        <w:br/>
        <w:br/>
        <w:t xml:space="preserve">   У больной 25 лет на фоне беременности появилось уплотнение и гиперемия правой молочной железы, кровянистые выделения из соска, увеличенный лимфоузел в правой подмышечной области. Тактические действия?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1.6.03в</w:t>
      </w:r>
      <w:r>
        <w:t xml:space="preserve">         ФИО студента - </w:t>
      </w:r>
      <w:r>
        <w:rPr>
          <w:b/>
        </w:rPr>
        <w:t xml:space="preserve">АВАНЕСЯН МАРИНА АРКАДЬЕВНА 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Диффузные формы рака молочной железы</w:t>
        <w:br/>
        <w:br/>
        <w:t xml:space="preserve"> Показания к проведению Сore –биопсии</w:t>
        <w:br/>
        <w:br/>
        <w:t xml:space="preserve">  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 Поставьте предварительный диагноз? Какие обследования надо сделать?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АЙВАЗЯН ЕЛЕНА АРМЕНОВНА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Что такое «сore -биопсия» опухоли? </w:t>
        <w:br/>
        <w:br/>
        <w:t>Противопоказания к проведению Сore –биопсии</w:t>
        <w:br/>
        <w:br/>
        <w:t xml:space="preserve">  У больной 47 лет язва в области соска правой молочной железы, которая наблюдается в течение 2 лет. Ваш диагноз? Алгоритм обследования? План лечения?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АКОПЯН АНЖЕЛА НВЕРОВНА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Верификация первично-множественного рака молочной железы? </w:t>
        <w:br/>
        <w:br/>
        <w:t>Варианты хирургических доступов при секторальной резекции молочной железы.</w:t>
        <w:br/>
        <w:br/>
        <w:t xml:space="preserve">  Больная Ж. 41 год, секретарь. Жалобы на уплотнение в левой молочной железе. Мать умерла от рака молочной железы. В анамнезе 10 абортов, детей нет. Переменопауза. Объективно: в верхне-наружном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тяжистыми контурами до 3х см в диаметре. Произведена пункция опухоли и подмышечного лимфатического узла. Цитологическое исследование: в обоих препаратах обнаружены атипические клетки. Диагноз? Лечебная тактика?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АЛИЕВА ЭЛИНА ВЯЧЕСЛАВОВНА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В каких случаях выполняется секторальная резекция молочной железы? </w:t>
        <w:br/>
        <w:br/>
        <w:t>Отличие тонкоигольной биопсии от трепанбиопсии молочной железы.</w:t>
        <w:br/>
        <w:br/>
        <w:t xml:space="preserve">  Больная 66 лет. Наблюдается в течение 15 лет по поводу мастопатии. Отметила втяжение сосков обеих молочных желез в последние 3 месяца. Обратилась к онкологу.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АНДРИЯШИНА ОЛЬГА СЕРГЕЕВНА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Методы верификации диагноза рака молочной железы? </w:t>
        <w:br/>
        <w:br/>
        <w:t>Когда выполняется тонкоигольная биопсия молочной железы</w:t>
        <w:br/>
        <w:br/>
        <w:t xml:space="preserve">  Больная 35 лет. Семейный анамнез отягощен (мать умерла от рака молочной железы). Жалобы на выделения из сосков молочных желез. Самостоятельно сдала онкомаркеры РЭА и СА-125 , которые в норме. 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1.6.10в</w:t>
      </w:r>
      <w:r>
        <w:t xml:space="preserve">         ФИО студента - </w:t>
      </w:r>
      <w:r>
        <w:rPr>
          <w:b/>
        </w:rPr>
        <w:t>АФОНАСЬЕВА КРИСТИНА АЛЕКСАНДРОВНА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Для чего применяется секторальная резекция молочной железы со срочным гистологическим исследованием? </w:t>
        <w:br/>
        <w:br/>
        <w:t>Показания и противопоказания к проведению секторальной резекции молочной железы</w:t>
        <w:br/>
        <w:br/>
        <w:t>Больная 82 лет доставлена в клинику с признаками кровотечения. При осмотре в области левой молочной железы распадающаяся, кровоточащая опухоль 5 см в диаметре. Ваш диагноз. Алгоритм действия с данной пациенткой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1.6.09б</w:t>
      </w:r>
      <w:r>
        <w:t xml:space="preserve">         ФИО студента - </w:t>
      </w:r>
      <w:r>
        <w:rPr>
          <w:b/>
        </w:rPr>
        <w:t>БОЙКО АННА АЛЕКСАНДРОВНА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Основные методы верификации диагноза рака молочной железы </w:t>
        <w:br/>
        <w:br/>
        <w:t>Варианты анестезии при проведении Сore –биопсии</w:t>
        <w:br/>
        <w:br/>
        <w:t>Больной 23 года. Наблюдается по поводу мастопатии. Жалобы на  резкую боль и чувство распирания в левой молочной железе. При осмотре кожа не изменена, выделений из сосков нет. Пальпаторно в левой молочной железе мягко-эластичное образование с четкими контурами 3 см в диаметре. Ваш предположительный диагноз? План обследования.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БРАГИНА ДАРЬЯ АНДРЕЕВНА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Что значит интраоперационная верификация диагноза? </w:t>
        <w:br/>
        <w:br/>
        <w:t>Выбор метода верификации диагноза.</w:t>
        <w:br/>
        <w:br/>
        <w:t>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ВОЛЬФ АННА ИГОРЕВНА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>Какие виды биопсии вы знаете?</w:t>
        <w:br/>
        <w:br/>
        <w:t xml:space="preserve">Возможные осложнения секторальной резекции. </w:t>
        <w:br/>
        <w:br/>
        <w:t>Больной 40 лет. Длительное время наблюдалась по поводу фиброзно-кистозной мастопатии. Обратилась к врачу с жалобами на дискомфорт в левой подмышечной области. Пальпаторно в левой подмышечной области определяется плотный увеличенный единичный лимфоузел. Ваш предположительный диагноз? Определите план обследования больной.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ГИОРГАДЗЕ МАРИ БЕСИКОВНА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Сore -биопсия рака молочной железы. Цель выполнения.</w:t>
        <w:br/>
        <w:br/>
        <w:t xml:space="preserve"> Возможные осложнения Сore –биопсии</w:t>
        <w:br/>
        <w:br/>
        <w:t xml:space="preserve">   У больной 25 лет на фоне беременности появилось уплотнение и гиперемия правой молочной железы, кровянистые выделения из соска, увеличенный лимфоузел в правой подмышечной области. Тактические действия?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ГОЛЬЦОВ ИЛЬЯ МИХАЙЛОВИЧ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Диффузные формы рака молочной железы</w:t>
        <w:br/>
        <w:br/>
        <w:t xml:space="preserve"> Показания к проведению Сore –биопсии</w:t>
        <w:br/>
        <w:br/>
        <w:t xml:space="preserve">  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 Поставьте предварительный диагноз? Какие обследования надо сделать?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ГРЯЗИНА ЕВГЕНИЯ АНДРЕЕВНА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Что такое «сore -биопсия» опухоли? </w:t>
        <w:br/>
        <w:br/>
        <w:t>Противопоказания к проведению Сore –биопсии</w:t>
        <w:br/>
        <w:br/>
        <w:t xml:space="preserve">  У больной 47 лет язва в области соска правой молочной железы, которая наблюдается в течение 2 лет. Ваш диагноз? Алгоритм обследования? План лечения?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1.6.15в</w:t>
      </w:r>
      <w:r>
        <w:t xml:space="preserve">         ФИО студента - </w:t>
      </w:r>
      <w:r>
        <w:rPr>
          <w:b/>
        </w:rPr>
        <w:t>ДУШИНА АНГЕЛИНА АНДРЕЕВНА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Верификация первично-множественного рака молочной железы? </w:t>
        <w:br/>
        <w:br/>
        <w:t>Варианты хирургических доступов при секторальной резекции молочной железы.</w:t>
        <w:br/>
        <w:br/>
        <w:t xml:space="preserve">  Больная Ж. 41 год, секретарь. Жалобы на уплотнение в левой молочной железе. Мать умерла от рака молочной железы. В анамнезе 10 абортов, детей нет. Переменопауза. Объективно: в верхне-наружном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тяжистыми контурами до 3х см в диаметре. Произведена пункция опухоли и подмышечного лимфатического узла. Цитологическое исследование: в обоих препаратах обнаружены атипические клетки. Диагноз? Лечебная тактика?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1.6.02в</w:t>
      </w:r>
      <w:r>
        <w:t xml:space="preserve">         ФИО студента - </w:t>
      </w:r>
      <w:r>
        <w:rPr>
          <w:b/>
        </w:rPr>
        <w:t>ЖИЛЕНКО СВЕТЛАНА ЕВГЕНЬЕВНА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В каких случаях выполняется секторальная резекция молочной железы? </w:t>
        <w:br/>
        <w:br/>
        <w:t>Отличие тонкоигольной биопсии от трепанбиопсии молочной железы.</w:t>
        <w:br/>
        <w:br/>
        <w:t xml:space="preserve">  Больная 66 лет. Наблюдается в течение 15 лет по поводу мастопатии. Отметила втяжение сосков обеих молочных желез в последние 3 месяца. Обратилась к онкологу.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ЗЕМЛЯКОВА ЕЛЕНА ЮРЬЕВНА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Методы верификации диагноза рака молочной железы? </w:t>
        <w:br/>
        <w:br/>
        <w:t>Когда выполняется тонкоигольная биопсия молочной железы</w:t>
        <w:br/>
        <w:br/>
        <w:t xml:space="preserve">  Больная 35 лет. Семейный анамнез отягощен (мать умерла от рака молочной железы). Жалобы на выделения из сосков молочных желез. Самостоятельно сдала онкомаркеры РЭА и СА-125 , которые в норме. 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ЗУДИНА ДАРЬЯ МАКСИМОВНА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Для чего применяется секторальная резекция молочной железы со срочным гистологическим исследованием? </w:t>
        <w:br/>
        <w:br/>
        <w:t>Показания и противопоказания к проведению секторальной резекции молочной железы</w:t>
        <w:br/>
        <w:br/>
        <w:t>Больная 82 лет доставлена в клинику с признаками кровотечения. При осмотре в области левой молочной железы распадающаяся, кровоточащая опухоль 5 см в диаметре. Ваш диагноз. Алгоритм действия с данной пациенткой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1.6.14в</w:t>
      </w:r>
      <w:r>
        <w:t xml:space="preserve">         ФИО студента - </w:t>
      </w:r>
      <w:r>
        <w:rPr>
          <w:b/>
        </w:rPr>
        <w:t>ИЛЬИНСКАЯ ЕКАТЕРИНА АЛЕКСАНДРОВНА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Основные методы верификации диагноза рака молочной железы </w:t>
        <w:br/>
        <w:br/>
        <w:t>Варианты анестезии при проведении Сore –биопсии</w:t>
        <w:br/>
        <w:br/>
        <w:t>Больной 23 года. Наблюдается по поводу мастопатии. Жалобы на  резкую боль и чувство распирания в левой молочной железе. При осмотре кожа не изменена, выделений из сосков нет. Пальпаторно в левой молочной железе мягко-эластичное образование с четкими контурами 3 см в диаметре. Ваш предположительный диагноз? План обследования.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ЛОБАНОВА ВИКТОРИЯ ВАЛЕРЬЕВНА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Что значит интраоперационная верификация диагноза? </w:t>
        <w:br/>
        <w:br/>
        <w:t>Выбор метода верификации диагноза.</w:t>
        <w:br/>
        <w:br/>
        <w:t>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ЛЫКОВА ОЛЬГА ДМИТРИЕВНА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>Какие виды биопсии вы знаете?</w:t>
        <w:br/>
        <w:br/>
        <w:t xml:space="preserve">Возможные осложнения секторальной резекции. </w:t>
        <w:br/>
        <w:br/>
        <w:t>Больной 40 лет. Длительное время наблюдалась по поводу фиброзно-кистозной мастопатии. Обратилась к врачу с жалобами на дискомфорт в левой подмышечной области. Пальпаторно в левой подмышечной области определяется плотный увеличенный единичный лимфоузел. Ваш предположительный диагноз? Определите план обследования больной.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1.6.09в</w:t>
      </w:r>
      <w:r>
        <w:t xml:space="preserve">         ФИО студента - </w:t>
      </w:r>
      <w:r>
        <w:rPr>
          <w:b/>
        </w:rPr>
        <w:t>МАГОМЕДОВА ЗАХРА РАМАЗАНОВНА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Сore -биопсия рака молочной железы. Цель выполнения.</w:t>
        <w:br/>
        <w:br/>
        <w:t xml:space="preserve"> Возможные осложнения Сore –биопсии</w:t>
        <w:br/>
        <w:br/>
        <w:t xml:space="preserve">   У больной 25 лет на фоне беременности появилось уплотнение и гиперемия правой молочной железы, кровянистые выделения из соска, увеличенный лимфоузел в правой подмышечной области. Тактические действия?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ОВАКИМЯН ЦОГИК РАЧЬЯЕВНА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Диффузные формы рака молочной железы</w:t>
        <w:br/>
        <w:br/>
        <w:t xml:space="preserve"> Показания к проведению Сore –биопсии</w:t>
        <w:br/>
        <w:br/>
        <w:t xml:space="preserve">   Пациентка 64 лет поступила с жалобами на плотное безболезненное образование в правой молочной железе размером 3 см, которое она обнаружила самостоятельно 8 месяцев назад. Поставьте предварительный диагноз? Какие обследования надо сделать?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ПОПАНДОПУЛО ДИАНА ОРЕСТОВНА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Что такое «сore -биопсия» опухоли? </w:t>
        <w:br/>
        <w:br/>
        <w:t>Противопоказания к проведению Сore –биопсии</w:t>
        <w:br/>
        <w:br/>
        <w:t xml:space="preserve">  У больной 47 лет язва в области соска правой молочной железы, которая наблюдается в течение 2 лет. Ваш диагноз? Алгоритм обследования? План лечения?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РОМАНОВА ОЛЬГА АЛЕКСЕЕВНА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Верификация первично-множественного рака молочной железы? </w:t>
        <w:br/>
        <w:br/>
        <w:t>Варианты хирургических доступов при секторальной резекции молочной железы.</w:t>
        <w:br/>
        <w:br/>
        <w:t xml:space="preserve">  Больная Ж. 41 год, секретарь. Жалобы на уплотнение в левой молочной железе. Мать умерла от рака молочной железы. В анамнезе 10 абортов, детей нет. Переменопауза. Объективно: в верхне-наружном квадранте левой молочной железы пальпируется уплотнение до 3х см в диаметре, в левой подмышечной области пальпируется увеличенный лимфоузел до 1,5 см в диаметре. Маммография: в верхне-наружном квадранте левой молочной железы определяется затемнение с неровными тяжистыми контурами до 3х см в диаметре. Произведена пункция опухоли и подмышечного лимфатического узла. Цитологическое исследование: в обоих препаратах обнаружены атипические клетки. Диагноз? Лечебная тактика?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1.6.06б</w:t>
      </w:r>
      <w:r>
        <w:t xml:space="preserve">         ФИО студента - </w:t>
      </w:r>
      <w:r>
        <w:rPr>
          <w:b/>
        </w:rPr>
        <w:t>САЙКИНА АННА ОЛЕГОВНА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В каких случаях выполняется секторальная резекция молочной железы? </w:t>
        <w:br/>
        <w:br/>
        <w:t>Отличие тонкоигольной биопсии от трепанбиопсии молочной железы.</w:t>
        <w:br/>
        <w:br/>
        <w:t xml:space="preserve">  Больная 66 лет. Наблюдается в течение 15 лет по поводу мастопатии. Отметила втяжение сосков обеих молочных желез в последние 3 месяца. Обратилась к онкологу.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1.6.05в</w:t>
      </w:r>
      <w:r>
        <w:t xml:space="preserve">         ФИО студента - </w:t>
      </w:r>
      <w:r>
        <w:rPr>
          <w:b/>
        </w:rPr>
        <w:t>САФОНОВ ЮРИЙ АНДРЕЕВИЧ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Методы верификации диагноза рака молочной железы? </w:t>
        <w:br/>
        <w:br/>
        <w:t>Когда выполняется тонкоигольная биопсия молочной железы</w:t>
        <w:br/>
        <w:br/>
        <w:t xml:space="preserve">  Больная 35 лет. Семейный анамнез отягощен (мать умерла от рака молочной железы). Жалобы на выделения из сосков молочных желез. Самостоятельно сдала онкомаркеры РЭА и СА-125 , которые в норме. 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1.6.13а</w:t>
      </w:r>
      <w:r>
        <w:t xml:space="preserve">         ФИО студента - </w:t>
      </w:r>
      <w:r>
        <w:rPr>
          <w:b/>
        </w:rPr>
        <w:t>СИТНИКОВА АНАСТАСИЯ СЕРГЕЕВНА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Для чего применяется секторальная резекция молочной железы со срочным гистологическим исследованием? </w:t>
        <w:br/>
        <w:br/>
        <w:t>Показания и противопоказания к проведению секторальной резекции молочной железы</w:t>
        <w:br/>
        <w:br/>
        <w:t>Больная 82 лет доставлена в клинику с признаками кровотечения. При осмотре в области левой молочной железы распадающаяся, кровоточащая опухоль 5 см в диаметре. Ваш диагноз. Алгоритм действия с данной пациенткой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1.6.14б</w:t>
      </w:r>
      <w:r>
        <w:t xml:space="preserve">         ФИО студента - </w:t>
      </w:r>
      <w:r>
        <w:rPr>
          <w:b/>
        </w:rPr>
        <w:t>СЛЕТНЕВА ЕКАТЕРИНА ВЛАДИМИРОВНА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  Основные методы верификации диагноза рака молочной железы </w:t>
        <w:br/>
        <w:br/>
        <w:t>Варианты анестезии при проведении Сore –биопсии</w:t>
        <w:br/>
        <w:br/>
        <w:t>Больной 23 года. Наблюдается по поводу мастопатии. Жалобы на  резкую боль и чувство распирания в левой молочной железе. При осмотре кожа не изменена, выделений из сосков нет. Пальпаторно в левой молочной железе мягко-эластичное образование с четкими контурами 3 см в диаметре. Ваш предположительный диагноз? План обследования.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СМИРНОВА ВАРВАРА СЕРГЕЕВНА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 xml:space="preserve">Что значит интраоперационная верификация диагноза? </w:t>
        <w:br/>
        <w:br/>
        <w:t>Выбор метода верификации диагноза.</w:t>
        <w:br/>
        <w:br/>
        <w:t>Больной 93 года. Жалобы на уменьшение правой молочной железы в объеме, пигментацию кожи. Данные симптомы появились 3 года назад. К врачам не обращалась. Ваш предполагаемый диагноз. План обследования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1.6.02б</w:t>
      </w:r>
      <w:r>
        <w:t xml:space="preserve">         ФИО студента - </w:t>
      </w:r>
      <w:r>
        <w:rPr>
          <w:b/>
        </w:rPr>
        <w:t>ХАБИБУЛЛИНА ЛЕЙЛА РАИСОВНА</w:t>
      </w:r>
    </w:p>
    <w:p>
      <w:pPr>
        <w:jc w:val="center"/>
      </w:pPr>
      <w:r>
        <w:rPr>
          <w:i/>
        </w:rPr>
        <w:t xml:space="preserve">Верификация диагноза рак молочной железы. Тонкоигольная биопсия молочной железы. Понятие «сore-биопсии». Интраоперационная верификация диагноза, секторальная резекция со срочным гистологическим исследованием. </w:t>
      </w:r>
    </w:p>
    <w:p>
      <w:r>
        <w:t>Какие виды биопсии вы знаете?</w:t>
        <w:br/>
        <w:br/>
        <w:t xml:space="preserve">Возможные осложнения секторальной резекции. </w:t>
        <w:br/>
        <w:br/>
        <w:t>Больной 40 лет. Длительное время наблюдалась по поводу фиброзно-кистозной мастопатии. Обратилась к врачу с жалобами на дискомфорт в левой подмышечной области. Пальпаторно в левой подмышечной области определяется плотный увеличенный единичный лимфоузел. Ваш предположительный диагноз? Определите план обследования больной.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